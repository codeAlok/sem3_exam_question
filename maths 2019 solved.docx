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16" w:firstLineChars="1000"/>
        <w:rPr>
          <w:rFonts w:hint="default"/>
          <w:lang w:val="en-US"/>
        </w:rPr>
      </w:pPr>
      <w:r>
        <w:rPr>
          <w:rFonts w:hint="default" w:ascii="Agency FB" w:hAnsi="Agency FB" w:cs="Agency FB"/>
          <w:b/>
          <w:bCs/>
          <w:sz w:val="40"/>
          <w:szCs w:val="40"/>
          <w:lang w:val="en-US"/>
        </w:rPr>
        <w:t>2019 solved</w:t>
      </w:r>
      <w:r>
        <w:rPr>
          <w:rFonts w:hint="default"/>
          <w:lang w:val="en-US"/>
        </w:rPr>
        <w:t xml:space="preserve"> </w:t>
      </w:r>
    </w:p>
    <w:p>
      <w:pPr>
        <w:ind w:firstLine="2000" w:firstLineChars="1000"/>
        <w:rPr>
          <w:rFonts w:hint="default"/>
          <w:lang w:val="en-US"/>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b w:val="0"/>
          <w:bCs w:val="0"/>
          <w:i w:val="0"/>
          <w:iCs w:val="0"/>
          <w:caps w:val="0"/>
          <w:color w:val="813588"/>
          <w:spacing w:val="0"/>
          <w:sz w:val="31"/>
          <w:szCs w:val="31"/>
        </w:rPr>
      </w:pPr>
      <w:r>
        <w:rPr>
          <w:rFonts w:hint="default" w:ascii="Calibri" w:hAnsi="Calibri" w:eastAsia="sans-serif" w:cs="Calibri"/>
          <w:b w:val="0"/>
          <w:bCs w:val="0"/>
          <w:i w:val="0"/>
          <w:iCs w:val="0"/>
          <w:caps w:val="0"/>
          <w:color w:val="813588"/>
          <w:spacing w:val="0"/>
          <w:sz w:val="31"/>
          <w:szCs w:val="31"/>
          <w:shd w:val="clear" w:fill="FFFFFF"/>
          <w:lang w:val="en-US"/>
        </w:rPr>
        <w:t>2.</w:t>
      </w:r>
      <w:r>
        <w:rPr>
          <w:rFonts w:hint="default" w:ascii="Calibri" w:hAnsi="Calibri" w:eastAsia="sans-serif" w:cs="Calibri"/>
          <w:b w:val="0"/>
          <w:bCs w:val="0"/>
          <w:i w:val="0"/>
          <w:iCs w:val="0"/>
          <w:caps w:val="0"/>
          <w:color w:val="813588"/>
          <w:spacing w:val="0"/>
          <w:sz w:val="31"/>
          <w:szCs w:val="31"/>
          <w:shd w:val="clear" w:fill="FFFFFF"/>
        </w:rPr>
        <w:t>What is the Multiplication Rule of Probability?</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According to the multiplication rule of probability, the probability of occurrence of both the events A and B is equal to the product of the probability of B occurring and the conditional probability that event A occurring given that event B occurs.</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If A and B are dependent events, then the probability of both events occurring simultaneously is given by:</w:t>
      </w:r>
    </w:p>
    <w:tbl>
      <w:tblPr>
        <w:tblW w:w="10450" w:type="dxa"/>
        <w:tblCellSpacing w:w="15" w:type="dxa"/>
        <w:tblInd w:w="0" w:type="dxa"/>
        <w:tblBorders>
          <w:top w:val="single" w:color="DDDDDD" w:sz="6" w:space="0"/>
          <w:left w:val="single" w:color="DDDDDD" w:sz="6" w:space="0"/>
          <w:bottom w:val="none" w:color="auto" w:sz="0"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450"/>
      </w:tblGrid>
      <w:tr>
        <w:tblPrEx>
          <w:tblBorders>
            <w:top w:val="single" w:color="DDDDDD" w:sz="6" w:space="0"/>
            <w:left w:val="single" w:color="DDDDDD" w:sz="6" w:space="0"/>
            <w:bottom w:val="none" w:color="auto" w:sz="0"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bottom w:val="single" w:color="DDDDDD" w:sz="6" w:space="0"/>
            </w:tcBorders>
            <w:shd w:val="clear" w:color="auto" w:fill="FFFFFF"/>
            <w:tcMar>
              <w:top w:w="120" w:type="dxa"/>
              <w:left w:w="165" w:type="dxa"/>
              <w:bottom w:w="120" w:type="dxa"/>
              <w:right w:w="165" w:type="dxa"/>
            </w:tcMar>
            <w:vAlign w:val="center"/>
          </w:tcPr>
          <w:p>
            <w:pPr>
              <w:keepNext w:val="0"/>
              <w:keepLines w:val="0"/>
              <w:widowControl/>
              <w:suppressLineNumbers w:val="0"/>
              <w:spacing w:line="270" w:lineRule="atLeast"/>
              <w:jc w:val="left"/>
              <w:rPr>
                <w:rFonts w:hint="default" w:ascii="Calibri" w:hAnsi="Calibri" w:cs="Calibri"/>
                <w:b w:val="0"/>
                <w:bCs w:val="0"/>
                <w:sz w:val="22"/>
                <w:szCs w:val="22"/>
              </w:rPr>
            </w:pPr>
            <w:r>
              <w:rPr>
                <w:rStyle w:val="92"/>
                <w:rFonts w:hint="default" w:ascii="Calibri" w:hAnsi="Calibri" w:eastAsia="SimSun" w:cs="Calibri"/>
                <w:b w:val="0"/>
                <w:bCs w:val="0"/>
                <w:kern w:val="0"/>
                <w:sz w:val="22"/>
                <w:szCs w:val="22"/>
                <w:bdr w:val="none" w:color="auto" w:sz="0" w:space="0"/>
                <w:lang w:val="en-US" w:eastAsia="zh-CN" w:bidi="ar"/>
              </w:rPr>
              <w:t>P(A ∩ B) = P(B) . P(A|B)</w:t>
            </w:r>
          </w:p>
        </w:tc>
      </w:tr>
    </w:tbl>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If A and B are two independent events in an experiment, then the probability of both events occurring simultaneously is given by:</w:t>
      </w:r>
    </w:p>
    <w:tbl>
      <w:tblPr>
        <w:tblW w:w="10450" w:type="dxa"/>
        <w:tblCellSpacing w:w="15" w:type="dxa"/>
        <w:tblInd w:w="0" w:type="dxa"/>
        <w:tblBorders>
          <w:top w:val="single" w:color="DDDDDD" w:sz="6" w:space="0"/>
          <w:left w:val="single" w:color="DDDDDD" w:sz="6" w:space="0"/>
          <w:bottom w:val="none" w:color="auto" w:sz="0"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450"/>
      </w:tblGrid>
      <w:tr>
        <w:tblPrEx>
          <w:tblBorders>
            <w:top w:val="single" w:color="DDDDDD" w:sz="6" w:space="0"/>
            <w:left w:val="single" w:color="DDDDDD" w:sz="6" w:space="0"/>
            <w:bottom w:val="none" w:color="auto" w:sz="0" w:space="0"/>
            <w:right w:val="single" w:color="DDDDDD"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bottom w:val="single" w:color="DDDDDD" w:sz="6" w:space="0"/>
            </w:tcBorders>
            <w:shd w:val="clear" w:color="auto" w:fill="FFFFFF"/>
            <w:tcMar>
              <w:top w:w="120" w:type="dxa"/>
              <w:left w:w="165" w:type="dxa"/>
              <w:bottom w:w="120" w:type="dxa"/>
              <w:right w:w="165" w:type="dxa"/>
            </w:tcMar>
            <w:vAlign w:val="center"/>
          </w:tcPr>
          <w:p>
            <w:pPr>
              <w:keepNext w:val="0"/>
              <w:keepLines w:val="0"/>
              <w:widowControl/>
              <w:suppressLineNumbers w:val="0"/>
              <w:spacing w:line="270" w:lineRule="atLeast"/>
              <w:jc w:val="left"/>
              <w:rPr>
                <w:rFonts w:hint="default" w:ascii="Calibri" w:hAnsi="Calibri" w:cs="Calibri"/>
                <w:b w:val="0"/>
                <w:bCs w:val="0"/>
                <w:sz w:val="22"/>
                <w:szCs w:val="22"/>
              </w:rPr>
            </w:pPr>
            <w:r>
              <w:rPr>
                <w:rStyle w:val="92"/>
                <w:rFonts w:hint="default" w:ascii="Calibri" w:hAnsi="Calibri" w:eastAsia="SimSun" w:cs="Calibri"/>
                <w:b w:val="0"/>
                <w:bCs w:val="0"/>
                <w:kern w:val="0"/>
                <w:sz w:val="22"/>
                <w:szCs w:val="22"/>
                <w:bdr w:val="none" w:color="auto" w:sz="0" w:space="0"/>
                <w:lang w:val="en-US" w:eastAsia="zh-CN" w:bidi="ar"/>
              </w:rPr>
              <w:t>P(A ∩ B) = P(A) . P(B)</w:t>
            </w:r>
          </w:p>
        </w:tc>
      </w:tr>
    </w:tbl>
    <w:p>
      <w:pPr>
        <w:pStyle w:val="3"/>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b w:val="0"/>
          <w:bCs w:val="0"/>
          <w:i w:val="0"/>
          <w:iCs w:val="0"/>
          <w:caps w:val="0"/>
          <w:color w:val="813588"/>
          <w:spacing w:val="0"/>
          <w:sz w:val="31"/>
          <w:szCs w:val="31"/>
        </w:rPr>
      </w:pPr>
      <w:r>
        <w:rPr>
          <w:rFonts w:hint="default" w:ascii="Calibri" w:hAnsi="Calibri" w:eastAsia="sans-serif" w:cs="Calibri"/>
          <w:b w:val="0"/>
          <w:bCs w:val="0"/>
          <w:i w:val="0"/>
          <w:iCs w:val="0"/>
          <w:caps w:val="0"/>
          <w:color w:val="813588"/>
          <w:spacing w:val="0"/>
          <w:sz w:val="31"/>
          <w:szCs w:val="31"/>
          <w:shd w:val="clear" w:fill="FFFFFF"/>
        </w:rPr>
        <w:t>Proof</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shd w:val="clear" w:fill="FFFFFF"/>
        </w:rPr>
      </w:pPr>
      <w:r>
        <w:rPr>
          <w:rFonts w:hint="default" w:ascii="Calibri" w:hAnsi="Calibri" w:eastAsia="sans-serif" w:cs="Calibri"/>
          <w:b w:val="0"/>
          <w:bCs w:val="0"/>
          <w:i w:val="0"/>
          <w:iCs w:val="0"/>
          <w:caps w:val="0"/>
          <w:color w:val="333333"/>
          <w:spacing w:val="0"/>
          <w:sz w:val="21"/>
          <w:szCs w:val="21"/>
          <w:shd w:val="clear" w:fill="FFFFFF"/>
        </w:rPr>
        <w:t>We know that the conditional probability of event A given that B has occurred is denoted by P(A|B) and is given by</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shd w:val="clear" w:fill="FFFFFF"/>
          <w:lang w:val="en-US"/>
        </w:rPr>
      </w:pPr>
      <w:r>
        <w:rPr>
          <w:rFonts w:hint="default" w:ascii="Calibri" w:hAnsi="Calibri" w:eastAsia="sans-serif" w:cs="Calibri"/>
          <w:b w:val="0"/>
          <w:bCs w:val="0"/>
          <w:i w:val="0"/>
          <w:iCs w:val="0"/>
          <w:caps w:val="0"/>
          <w:color w:val="333333"/>
          <w:spacing w:val="0"/>
          <w:sz w:val="21"/>
          <w:szCs w:val="21"/>
          <w:shd w:val="clear" w:fill="FFFFFF"/>
          <w:lang w:val="en-US"/>
        </w:rPr>
        <w:t>P(A|B)=</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shd w:val="clear" w:fill="FFFFFF"/>
          <w:lang w:val="en-US"/>
        </w:rPr>
      </w:pPr>
      <w:r>
        <w:rPr>
          <w:rFonts w:hint="default" w:ascii="Calibri" w:hAnsi="Calibri" w:cs="Calibri"/>
          <w:b w:val="0"/>
          <w:bCs w:val="0"/>
        </w:rPr>
        <w:drawing>
          <wp:inline distT="0" distB="0" distL="114300" distR="114300">
            <wp:extent cx="45339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33900" cy="3619500"/>
                    </a:xfrm>
                    <a:prstGeom prst="rect">
                      <a:avLst/>
                    </a:prstGeom>
                    <a:noFill/>
                    <a:ln>
                      <a:noFill/>
                    </a:ln>
                  </pic:spPr>
                </pic:pic>
              </a:graphicData>
            </a:graphic>
          </wp:inline>
        </w:drawing>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The above result is known as the multiplication rule of probability.</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For independent events A and B, P(B|A) = P(B). The equation (2) can be modified into,</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P(A∩B) = P(B) × P(A)</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b w:val="0"/>
          <w:bCs w:val="0"/>
          <w:i w:val="0"/>
          <w:iCs w:val="0"/>
          <w:caps w:val="0"/>
          <w:color w:val="813588"/>
          <w:spacing w:val="0"/>
          <w:sz w:val="31"/>
          <w:szCs w:val="31"/>
        </w:rPr>
      </w:pPr>
      <w:r>
        <w:rPr>
          <w:rFonts w:hint="default" w:ascii="Calibri" w:hAnsi="Calibri" w:eastAsia="sans-serif" w:cs="Calibri"/>
          <w:b w:val="0"/>
          <w:bCs w:val="0"/>
          <w:i w:val="0"/>
          <w:iCs w:val="0"/>
          <w:caps w:val="0"/>
          <w:color w:val="813588"/>
          <w:spacing w:val="0"/>
          <w:sz w:val="31"/>
          <w:szCs w:val="31"/>
          <w:shd w:val="clear" w:fill="FFFFFF"/>
        </w:rPr>
        <w:t>Multiplication Theorem of Probability</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We have already learned the multiplication rules we follow in probability, such as;</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P(A∩B) = P(A)×P(B|A) ; if P(A) ≠ 0</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P(A∩B) = P(B)×P(A|B) ; if P(B) ≠ 0</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Let us learn here the multiplication theorems for independent events A and B.</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If A and B are two independent events for a random experiment, then the probability of simultaneous occurrence of two independent events will be equal to the product of their probabilities. Hence,</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P(A∩B) = P(A).P(B)</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Now, from multiplication rule we know;</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P(A∩B) = P(A)×P(B|A)</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Since A and B are independent, therefore;</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P(B|A) = P(B)</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Therefore, again we get;</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rPr>
      </w:pPr>
      <w:r>
        <w:rPr>
          <w:rFonts w:hint="default" w:ascii="Calibri" w:hAnsi="Calibri" w:eastAsia="sans-serif" w:cs="Calibri"/>
          <w:b w:val="0"/>
          <w:bCs w:val="0"/>
          <w:i w:val="0"/>
          <w:iCs w:val="0"/>
          <w:caps w:val="0"/>
          <w:color w:val="333333"/>
          <w:spacing w:val="0"/>
          <w:sz w:val="21"/>
          <w:szCs w:val="21"/>
          <w:shd w:val="clear" w:fill="FFFFFF"/>
        </w:rPr>
        <w:t>P(A∩B) = P(A).P(B)</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shd w:val="clear" w:fill="FFFFFF"/>
        </w:rPr>
      </w:pPr>
      <w:r>
        <w:rPr>
          <w:rFonts w:hint="default" w:ascii="Calibri" w:hAnsi="Calibri" w:eastAsia="sans-serif" w:cs="Calibri"/>
          <w:b w:val="0"/>
          <w:bCs w:val="0"/>
          <w:i w:val="0"/>
          <w:iCs w:val="0"/>
          <w:caps w:val="0"/>
          <w:color w:val="333333"/>
          <w:spacing w:val="0"/>
          <w:sz w:val="21"/>
          <w:szCs w:val="21"/>
          <w:shd w:val="clear" w:fill="FFFFFF"/>
        </w:rPr>
        <w:t>Hence, proved.</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b w:val="0"/>
          <w:bCs w:val="0"/>
          <w:i w:val="0"/>
          <w:iCs w:val="0"/>
          <w:caps w:val="0"/>
          <w:color w:val="333333"/>
          <w:spacing w:val="0"/>
          <w:sz w:val="21"/>
          <w:szCs w:val="21"/>
          <w:shd w:val="clear" w:fill="FFFFFF"/>
        </w:rPr>
      </w:pPr>
    </w:p>
    <w:p>
      <w:pPr>
        <w:pStyle w:val="85"/>
        <w:keepNext w:val="0"/>
        <w:keepLines w:val="0"/>
        <w:widowControl/>
        <w:numPr>
          <w:ilvl w:val="0"/>
          <w:numId w:val="11"/>
        </w:numPr>
        <w:suppressLineNumbers w:val="0"/>
        <w:shd w:val="clear" w:fill="FFFFFF"/>
        <w:spacing w:before="0" w:beforeAutospacing="0" w:after="150" w:afterAutospacing="0"/>
        <w:ind w:left="0" w:right="0" w:firstLine="0"/>
        <w:rPr>
          <w:rFonts w:hint="default" w:ascii="Calibri" w:hAnsi="Calibri" w:eastAsia="sans-serif" w:cs="Calibri"/>
          <w:b/>
          <w:bCs/>
          <w:i w:val="0"/>
          <w:iCs w:val="0"/>
          <w:caps w:val="0"/>
          <w:color w:val="333333"/>
          <w:spacing w:val="0"/>
          <w:sz w:val="32"/>
          <w:szCs w:val="32"/>
          <w:shd w:val="clear" w:fill="FFFFFF"/>
          <w:lang w:val="en-US"/>
        </w:rPr>
      </w:pPr>
      <w:r>
        <w:rPr>
          <w:rFonts w:hint="default" w:ascii="Calibri" w:hAnsi="Calibri" w:eastAsia="sans-serif" w:cs="Calibri"/>
          <w:b/>
          <w:bCs/>
          <w:i w:val="0"/>
          <w:iCs w:val="0"/>
          <w:caps w:val="0"/>
          <w:color w:val="333333"/>
          <w:spacing w:val="0"/>
          <w:sz w:val="32"/>
          <w:szCs w:val="32"/>
          <w:shd w:val="clear" w:fill="FFFFFF"/>
          <w:lang w:val="en-US"/>
        </w:rPr>
        <w:t xml:space="preserve">Discuss statistical and mathematical definition of probability </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333333"/>
          <w:spacing w:val="0"/>
          <w:sz w:val="21"/>
          <w:szCs w:val="21"/>
        </w:rPr>
      </w:pPr>
      <w:r>
        <w:rPr>
          <w:rFonts w:hint="default" w:ascii="Arial" w:hAnsi="Arial" w:eastAsia="sans-serif" w:cs="Arial"/>
          <w:i w:val="0"/>
          <w:iCs w:val="0"/>
          <w:caps w:val="0"/>
          <w:color w:val="333333"/>
          <w:spacing w:val="0"/>
          <w:sz w:val="21"/>
          <w:szCs w:val="21"/>
          <w:shd w:val="clear" w:fill="FFFFFF"/>
        </w:rPr>
        <w:t>Probability denotes the possibility of the outcome of any random event. The meaning of this term is to check the extent to which any event is likely to happen. For example, when we flip a coin in the air, what is the possibility of getting a head? The answer to this question is based on the number of possible outcomes. Here the possibility is either head or tail will be the outcome. So, the probability of a head to come as a result is 1/2.</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333333"/>
          <w:spacing w:val="0"/>
          <w:sz w:val="21"/>
          <w:szCs w:val="21"/>
        </w:rPr>
      </w:pPr>
      <w:r>
        <w:rPr>
          <w:rFonts w:hint="default" w:ascii="Arial" w:hAnsi="Arial" w:eastAsia="sans-serif" w:cs="Arial"/>
          <w:i w:val="0"/>
          <w:iCs w:val="0"/>
          <w:caps w:val="0"/>
          <w:color w:val="333333"/>
          <w:spacing w:val="0"/>
          <w:sz w:val="21"/>
          <w:szCs w:val="21"/>
          <w:shd w:val="clear" w:fill="FFFFFF"/>
        </w:rPr>
        <w:t>The probability is the measure of the likelihood of an event to happen. It measures the certainty of the event. The formula for probability is given by;</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333333"/>
          <w:spacing w:val="0"/>
          <w:sz w:val="21"/>
          <w:szCs w:val="21"/>
        </w:rPr>
      </w:pPr>
      <w:r>
        <w:rPr>
          <w:rStyle w:val="92"/>
          <w:rFonts w:hint="default" w:ascii="Arial" w:hAnsi="Arial" w:eastAsia="sans-serif" w:cs="Arial"/>
          <w:b/>
          <w:bCs/>
          <w:i w:val="0"/>
          <w:iCs w:val="0"/>
          <w:caps w:val="0"/>
          <w:color w:val="333333"/>
          <w:spacing w:val="0"/>
          <w:sz w:val="21"/>
          <w:szCs w:val="21"/>
          <w:shd w:val="clear" w:fill="FFFFFF"/>
        </w:rPr>
        <w:t>P(E) = Number of Favourable Outcomes/Number of total outcomes</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333333"/>
          <w:spacing w:val="0"/>
          <w:sz w:val="21"/>
          <w:szCs w:val="21"/>
        </w:rPr>
      </w:pPr>
      <w:r>
        <w:rPr>
          <w:rFonts w:hint="default" w:ascii="Arial" w:hAnsi="Arial" w:eastAsia="sans-serif" w:cs="Arial"/>
          <w:b/>
          <w:bCs/>
          <w:i w:val="0"/>
          <w:iCs w:val="0"/>
          <w:caps w:val="0"/>
          <w:color w:val="333333"/>
          <w:spacing w:val="0"/>
          <w:sz w:val="21"/>
          <w:szCs w:val="21"/>
          <w:shd w:val="clear" w:fill="FFFFFF"/>
        </w:rPr>
        <w:t>P(E) = n(E)/n(S)</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333333"/>
          <w:spacing w:val="0"/>
          <w:sz w:val="21"/>
          <w:szCs w:val="21"/>
        </w:rPr>
      </w:pPr>
      <w:r>
        <w:rPr>
          <w:rFonts w:hint="default" w:ascii="Arial" w:hAnsi="Arial" w:eastAsia="sans-serif" w:cs="Arial"/>
          <w:i w:val="0"/>
          <w:iCs w:val="0"/>
          <w:caps w:val="0"/>
          <w:color w:val="333333"/>
          <w:spacing w:val="0"/>
          <w:sz w:val="21"/>
          <w:szCs w:val="21"/>
          <w:shd w:val="clear" w:fill="FFFFFF"/>
        </w:rPr>
        <w:t>Here,</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333333"/>
          <w:spacing w:val="0"/>
          <w:sz w:val="21"/>
          <w:szCs w:val="21"/>
        </w:rPr>
      </w:pPr>
      <w:r>
        <w:rPr>
          <w:rFonts w:hint="default" w:ascii="Arial" w:hAnsi="Arial" w:eastAsia="sans-serif" w:cs="Arial"/>
          <w:i w:val="0"/>
          <w:iCs w:val="0"/>
          <w:caps w:val="0"/>
          <w:color w:val="333333"/>
          <w:spacing w:val="0"/>
          <w:sz w:val="21"/>
          <w:szCs w:val="21"/>
          <w:shd w:val="clear" w:fill="FFFFFF"/>
        </w:rPr>
        <w:t>n(E) = Number of event favourable to event E</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333333"/>
          <w:spacing w:val="0"/>
          <w:sz w:val="21"/>
          <w:szCs w:val="21"/>
          <w:shd w:val="clear" w:fill="FFFFFF"/>
        </w:rPr>
      </w:pPr>
      <w:r>
        <w:rPr>
          <w:rFonts w:hint="default" w:ascii="Arial" w:hAnsi="Arial" w:eastAsia="sans-serif" w:cs="Arial"/>
          <w:i w:val="0"/>
          <w:iCs w:val="0"/>
          <w:caps w:val="0"/>
          <w:color w:val="333333"/>
          <w:spacing w:val="0"/>
          <w:sz w:val="21"/>
          <w:szCs w:val="21"/>
          <w:shd w:val="clear" w:fill="FFFFFF"/>
        </w:rPr>
        <w:t>n(S) = Total number of outcomes</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333333"/>
          <w:spacing w:val="0"/>
          <w:sz w:val="21"/>
          <w:szCs w:val="21"/>
          <w:shd w:val="clear" w:fill="FFFFFF"/>
          <w:lang w:val="en-US"/>
        </w:rPr>
      </w:pPr>
    </w:p>
    <w:p>
      <w:pPr>
        <w:pStyle w:val="85"/>
        <w:keepNext w:val="0"/>
        <w:keepLines w:val="0"/>
        <w:widowControl/>
        <w:numPr>
          <w:ilvl w:val="0"/>
          <w:numId w:val="11"/>
        </w:numPr>
        <w:suppressLineNumbers w:val="0"/>
        <w:shd w:val="clear" w:fill="FFFFFF"/>
        <w:spacing w:before="0" w:beforeAutospacing="0" w:after="150" w:afterAutospacing="0"/>
        <w:ind w:left="0" w:leftChars="0" w:right="0" w:firstLine="0" w:firstLineChars="0"/>
        <w:rPr>
          <w:rFonts w:hint="default" w:ascii="Arial" w:hAnsi="Arial" w:eastAsia="sans-serif" w:cs="Arial"/>
          <w:b/>
          <w:bCs/>
          <w:i w:val="0"/>
          <w:iCs w:val="0"/>
          <w:caps w:val="0"/>
          <w:color w:val="333333"/>
          <w:spacing w:val="0"/>
          <w:sz w:val="32"/>
          <w:szCs w:val="32"/>
          <w:shd w:val="clear" w:fill="FFFFFF"/>
          <w:lang w:val="en-US"/>
        </w:rPr>
      </w:pPr>
      <w:r>
        <w:rPr>
          <w:rFonts w:hint="default" w:ascii="Arial" w:hAnsi="Arial" w:eastAsia="sans-serif" w:cs="Arial"/>
          <w:b/>
          <w:bCs/>
          <w:i w:val="0"/>
          <w:iCs w:val="0"/>
          <w:color w:val="333333"/>
          <w:spacing w:val="0"/>
          <w:sz w:val="32"/>
          <w:szCs w:val="32"/>
          <w:shd w:val="clear" w:fill="FFFFFF"/>
          <w:lang w:val="en-US"/>
        </w:rPr>
        <w:t>W</w:t>
      </w:r>
      <w:r>
        <w:rPr>
          <w:rFonts w:hint="default" w:ascii="Arial" w:hAnsi="Arial" w:eastAsia="sans-serif" w:cs="Arial"/>
          <w:b/>
          <w:bCs/>
          <w:i w:val="0"/>
          <w:iCs w:val="0"/>
          <w:caps w:val="0"/>
          <w:color w:val="333333"/>
          <w:spacing w:val="0"/>
          <w:sz w:val="32"/>
          <w:szCs w:val="32"/>
          <w:shd w:val="clear" w:fill="FFFFFF"/>
          <w:lang w:val="en-US"/>
        </w:rPr>
        <w:t>hat do you understand by measure of central tendency ?</w:t>
      </w:r>
    </w:p>
    <w:p>
      <w:pPr>
        <w:pStyle w:val="85"/>
        <w:keepNext w:val="0"/>
        <w:keepLines w:val="0"/>
        <w:widowControl/>
        <w:suppressLineNumbers w:val="0"/>
        <w:shd w:val="clear" w:fill="FFFFFF"/>
        <w:spacing w:before="0" w:beforeAutospacing="0" w:after="150" w:afterAutospacing="0"/>
        <w:ind w:left="0" w:right="0" w:firstLine="0"/>
        <w:jc w:val="both"/>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In statistics, the central tendency is the descriptive summary of a data set. Through the single value from the dataset, it reflects the centre of the data distribution. Moreover, it does not provide information regarding individual data from the dataset, where it gives a summary of the dataset. Generally, the central tendency of a dataset can be defined using some of the measures in statistics.</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i w:val="0"/>
          <w:iCs w:val="0"/>
          <w:caps w:val="0"/>
          <w:color w:val="813588"/>
          <w:spacing w:val="0"/>
          <w:sz w:val="21"/>
          <w:szCs w:val="21"/>
        </w:rPr>
      </w:pPr>
      <w:r>
        <w:rPr>
          <w:rFonts w:hint="default" w:ascii="Calibri" w:hAnsi="Calibri" w:eastAsia="sans-serif" w:cs="Calibri"/>
          <w:i w:val="0"/>
          <w:iCs w:val="0"/>
          <w:caps w:val="0"/>
          <w:color w:val="813588"/>
          <w:spacing w:val="0"/>
          <w:sz w:val="21"/>
          <w:szCs w:val="21"/>
          <w:shd w:val="clear" w:fill="FFFFFF"/>
        </w:rPr>
        <w:t>Definition</w:t>
      </w:r>
    </w:p>
    <w:p>
      <w:pPr>
        <w:pStyle w:val="85"/>
        <w:keepNext w:val="0"/>
        <w:keepLines w:val="0"/>
        <w:widowControl/>
        <w:suppressLineNumbers w:val="0"/>
        <w:shd w:val="clear" w:fill="FFFFFF"/>
        <w:spacing w:before="0" w:beforeAutospacing="0" w:after="150" w:afterAutospacing="0"/>
        <w:ind w:left="0" w:right="0" w:firstLine="0"/>
        <w:jc w:val="both"/>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The central tendency is stated as the statistical measure that represents the single value of the entire distribution or a dataset. It aims to provide an accurate description of the entire data in the distribution.</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i w:val="0"/>
          <w:iCs w:val="0"/>
          <w:caps w:val="0"/>
          <w:color w:val="813588"/>
          <w:spacing w:val="0"/>
          <w:sz w:val="21"/>
          <w:szCs w:val="21"/>
        </w:rPr>
      </w:pPr>
      <w:r>
        <w:rPr>
          <w:rFonts w:hint="default" w:ascii="Calibri" w:hAnsi="Calibri" w:eastAsia="sans-serif" w:cs="Calibri"/>
          <w:i w:val="0"/>
          <w:iCs w:val="0"/>
          <w:caps w:val="0"/>
          <w:color w:val="813588"/>
          <w:spacing w:val="0"/>
          <w:sz w:val="21"/>
          <w:szCs w:val="21"/>
          <w:shd w:val="clear" w:fill="FFFFFF"/>
        </w:rPr>
        <w:t>Measures of Central Tendency</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The central tendency of the dataset can be found out using the three important measures namely </w:t>
      </w:r>
      <w:r>
        <w:rPr>
          <w:rFonts w:hint="default" w:ascii="Calibri" w:hAnsi="Calibri" w:eastAsia="sans-serif" w:cs="Calibri"/>
          <w:i w:val="0"/>
          <w:iCs w:val="0"/>
          <w:caps w:val="0"/>
          <w:color w:val="73AD21"/>
          <w:spacing w:val="0"/>
          <w:sz w:val="21"/>
          <w:szCs w:val="21"/>
          <w:u w:val="none"/>
          <w:shd w:val="clear" w:fill="FFFFFF"/>
        </w:rPr>
        <w:fldChar w:fldCharType="begin"/>
      </w:r>
      <w:r>
        <w:rPr>
          <w:rFonts w:hint="default" w:ascii="Calibri" w:hAnsi="Calibri" w:eastAsia="sans-serif" w:cs="Calibri"/>
          <w:i w:val="0"/>
          <w:iCs w:val="0"/>
          <w:caps w:val="0"/>
          <w:color w:val="73AD21"/>
          <w:spacing w:val="0"/>
          <w:sz w:val="21"/>
          <w:szCs w:val="21"/>
          <w:u w:val="none"/>
          <w:shd w:val="clear" w:fill="FFFFFF"/>
        </w:rPr>
        <w:instrText xml:space="preserve"> HYPERLINK "https://byjus.com/maths/mean-median-mode/" </w:instrText>
      </w:r>
      <w:r>
        <w:rPr>
          <w:rFonts w:hint="default" w:ascii="Calibri" w:hAnsi="Calibri" w:eastAsia="sans-serif" w:cs="Calibri"/>
          <w:i w:val="0"/>
          <w:iCs w:val="0"/>
          <w:caps w:val="0"/>
          <w:color w:val="73AD21"/>
          <w:spacing w:val="0"/>
          <w:sz w:val="21"/>
          <w:szCs w:val="21"/>
          <w:u w:val="none"/>
          <w:shd w:val="clear" w:fill="FFFFFF"/>
        </w:rPr>
        <w:fldChar w:fldCharType="separate"/>
      </w:r>
      <w:r>
        <w:rPr>
          <w:rStyle w:val="51"/>
          <w:rFonts w:hint="default" w:ascii="Calibri" w:hAnsi="Calibri" w:eastAsia="sans-serif" w:cs="Calibri"/>
          <w:i w:val="0"/>
          <w:iCs w:val="0"/>
          <w:caps w:val="0"/>
          <w:color w:val="73AD21"/>
          <w:spacing w:val="0"/>
          <w:sz w:val="21"/>
          <w:szCs w:val="21"/>
          <w:u w:val="none"/>
          <w:shd w:val="clear" w:fill="FFFFFF"/>
        </w:rPr>
        <w:t>mean, median and mode</w:t>
      </w:r>
      <w:r>
        <w:rPr>
          <w:rFonts w:hint="default" w:ascii="Calibri" w:hAnsi="Calibri" w:eastAsia="sans-serif" w:cs="Calibri"/>
          <w:i w:val="0"/>
          <w:iCs w:val="0"/>
          <w:caps w:val="0"/>
          <w:color w:val="73AD21"/>
          <w:spacing w:val="0"/>
          <w:sz w:val="21"/>
          <w:szCs w:val="21"/>
          <w:u w:val="none"/>
          <w:shd w:val="clear" w:fill="FFFFFF"/>
        </w:rPr>
        <w:fldChar w:fldCharType="end"/>
      </w:r>
      <w:r>
        <w:rPr>
          <w:rFonts w:hint="default" w:ascii="Calibri" w:hAnsi="Calibri" w:eastAsia="sans-serif" w:cs="Calibri"/>
          <w:i w:val="0"/>
          <w:iCs w:val="0"/>
          <w:caps w:val="0"/>
          <w:color w:val="333333"/>
          <w:spacing w:val="0"/>
          <w:sz w:val="21"/>
          <w:szCs w:val="21"/>
          <w:shd w:val="clear" w:fill="FFFFFF"/>
        </w:rPr>
        <w:t>.</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i w:val="0"/>
          <w:iCs w:val="0"/>
          <w:caps w:val="0"/>
          <w:color w:val="813588"/>
          <w:spacing w:val="0"/>
          <w:sz w:val="21"/>
          <w:szCs w:val="21"/>
        </w:rPr>
      </w:pPr>
      <w:r>
        <w:rPr>
          <w:rFonts w:hint="default" w:ascii="Calibri" w:hAnsi="Calibri" w:eastAsia="sans-serif" w:cs="Calibri"/>
          <w:i w:val="0"/>
          <w:iCs w:val="0"/>
          <w:caps w:val="0"/>
          <w:color w:val="813588"/>
          <w:spacing w:val="0"/>
          <w:sz w:val="21"/>
          <w:szCs w:val="21"/>
          <w:bdr w:val="none" w:color="auto" w:sz="0" w:space="0"/>
          <w:shd w:val="clear" w:fill="FFFFFF"/>
        </w:rPr>
        <w:drawing>
          <wp:inline distT="0" distB="0" distL="114300" distR="114300">
            <wp:extent cx="7143750" cy="2790825"/>
            <wp:effectExtent l="0" t="0" r="0"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7143750" cy="279082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i w:val="0"/>
          <w:iCs w:val="0"/>
          <w:caps w:val="0"/>
          <w:color w:val="813588"/>
          <w:spacing w:val="0"/>
          <w:sz w:val="21"/>
          <w:szCs w:val="21"/>
        </w:rPr>
      </w:pPr>
      <w:r>
        <w:rPr>
          <w:rFonts w:hint="default" w:ascii="Calibri" w:hAnsi="Calibri" w:eastAsia="sans-serif" w:cs="Calibri"/>
          <w:i w:val="0"/>
          <w:iCs w:val="0"/>
          <w:caps w:val="0"/>
          <w:color w:val="813588"/>
          <w:spacing w:val="0"/>
          <w:sz w:val="21"/>
          <w:szCs w:val="21"/>
          <w:shd w:val="clear" w:fill="FFFFFF"/>
        </w:rPr>
        <w:t>Mean</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The mean represents the average value of the dataset. It can be calculated as the sum of all the values in the dataset divided by the number of values. In general, it is considered as the arithmetic mean. Some other measures of mean used to find the central tendency are as follows:</w:t>
      </w:r>
    </w:p>
    <w:p>
      <w:pPr>
        <w:keepNext w:val="0"/>
        <w:keepLines w:val="0"/>
        <w:widowControl/>
        <w:numPr>
          <w:ilvl w:val="0"/>
          <w:numId w:val="12"/>
        </w:numPr>
        <w:suppressLineNumbers w:val="0"/>
        <w:spacing w:before="0" w:beforeAutospacing="1" w:after="75" w:afterAutospacing="0"/>
        <w:ind w:left="720" w:hanging="360"/>
        <w:rPr>
          <w:rFonts w:hint="default" w:ascii="Calibri" w:hAnsi="Calibri" w:cs="Calibri"/>
          <w:sz w:val="21"/>
          <w:szCs w:val="21"/>
        </w:rPr>
      </w:pPr>
      <w:r>
        <w:rPr>
          <w:rFonts w:hint="default" w:ascii="Calibri" w:hAnsi="Calibri" w:eastAsia="sans-serif" w:cs="Calibri"/>
          <w:i w:val="0"/>
          <w:iCs w:val="0"/>
          <w:caps w:val="0"/>
          <w:color w:val="333333"/>
          <w:spacing w:val="0"/>
          <w:sz w:val="21"/>
          <w:szCs w:val="21"/>
          <w:shd w:val="clear" w:fill="FFFFFF"/>
        </w:rPr>
        <w:t>Geometric Mean</w:t>
      </w:r>
    </w:p>
    <w:p>
      <w:pPr>
        <w:keepNext w:val="0"/>
        <w:keepLines w:val="0"/>
        <w:widowControl/>
        <w:numPr>
          <w:ilvl w:val="0"/>
          <w:numId w:val="12"/>
        </w:numPr>
        <w:suppressLineNumbers w:val="0"/>
        <w:spacing w:before="0" w:beforeAutospacing="1" w:after="75" w:afterAutospacing="0"/>
        <w:ind w:left="720" w:hanging="360"/>
        <w:rPr>
          <w:rFonts w:hint="default" w:ascii="Calibri" w:hAnsi="Calibri" w:cs="Calibri"/>
          <w:sz w:val="21"/>
          <w:szCs w:val="21"/>
        </w:rPr>
      </w:pPr>
      <w:r>
        <w:rPr>
          <w:rFonts w:hint="default" w:ascii="Calibri" w:hAnsi="Calibri" w:eastAsia="sans-serif" w:cs="Calibri"/>
          <w:i w:val="0"/>
          <w:iCs w:val="0"/>
          <w:caps w:val="0"/>
          <w:color w:val="333333"/>
          <w:spacing w:val="0"/>
          <w:sz w:val="21"/>
          <w:szCs w:val="21"/>
          <w:shd w:val="clear" w:fill="FFFFFF"/>
        </w:rPr>
        <w:t>Harmonic Mean</w:t>
      </w:r>
    </w:p>
    <w:p>
      <w:pPr>
        <w:keepNext w:val="0"/>
        <w:keepLines w:val="0"/>
        <w:widowControl/>
        <w:numPr>
          <w:ilvl w:val="0"/>
          <w:numId w:val="12"/>
        </w:numPr>
        <w:suppressLineNumbers w:val="0"/>
        <w:spacing w:before="0" w:beforeAutospacing="1" w:after="75" w:afterAutospacing="0"/>
        <w:ind w:left="720" w:hanging="360"/>
        <w:rPr>
          <w:rFonts w:hint="default" w:ascii="Calibri" w:hAnsi="Calibri" w:cs="Calibri"/>
          <w:sz w:val="21"/>
          <w:szCs w:val="21"/>
        </w:rPr>
      </w:pPr>
      <w:r>
        <w:rPr>
          <w:rFonts w:hint="default" w:ascii="Calibri" w:hAnsi="Calibri" w:eastAsia="sans-serif" w:cs="Calibri"/>
          <w:i w:val="0"/>
          <w:iCs w:val="0"/>
          <w:caps w:val="0"/>
          <w:color w:val="333333"/>
          <w:spacing w:val="0"/>
          <w:sz w:val="21"/>
          <w:szCs w:val="21"/>
          <w:shd w:val="clear" w:fill="FFFFFF"/>
        </w:rPr>
        <w:t>Weighted Mean</w:t>
      </w:r>
    </w:p>
    <w:p>
      <w:pPr>
        <w:pStyle w:val="85"/>
        <w:keepNext w:val="0"/>
        <w:keepLines w:val="0"/>
        <w:widowControl/>
        <w:suppressLineNumbers w:val="0"/>
        <w:shd w:val="clear" w:fill="FFFFFF"/>
        <w:spacing w:before="0" w:beforeAutospacing="0" w:after="150" w:afterAutospacing="0"/>
        <w:ind w:left="0" w:right="0" w:firstLine="0"/>
        <w:jc w:val="both"/>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It is observed that if all the values in the dataset are the same, then all geometric, arithmetic and harmonic mean values are the same. If there is variability in the data, then the mean value differs. Calculating the mean value is completely easy. The formula to calculate the mean value is given by:</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kern w:val="0"/>
          <w:sz w:val="21"/>
          <w:szCs w:val="21"/>
          <w:shd w:val="clear" w:fill="FFFFFF"/>
          <w:lang w:val="en-US" w:eastAsia="zh-CN" w:bidi="ar"/>
        </w:rPr>
        <w:t>Mean=x1+x2+..+xnn</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The histogram given below shows that the mean value of symmetric continuous data and the skewed continuous data.</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bdr w:val="none" w:color="auto" w:sz="0" w:space="0"/>
          <w:shd w:val="clear" w:fill="FFFFFF"/>
        </w:rPr>
        <w:drawing>
          <wp:inline distT="0" distB="0" distL="114300" distR="114300">
            <wp:extent cx="7143750" cy="3800475"/>
            <wp:effectExtent l="0" t="0" r="0" b="9525"/>
            <wp:docPr id="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7"/>
                    <pic:cNvPicPr>
                      <a:picLocks noChangeAspect="1"/>
                    </pic:cNvPicPr>
                  </pic:nvPicPr>
                  <pic:blipFill>
                    <a:blip r:embed="rId6"/>
                    <a:stretch>
                      <a:fillRect/>
                    </a:stretch>
                  </pic:blipFill>
                  <pic:spPr>
                    <a:xfrm>
                      <a:off x="0" y="0"/>
                      <a:ext cx="7143750" cy="3800475"/>
                    </a:xfrm>
                    <a:prstGeom prst="rect">
                      <a:avLst/>
                    </a:prstGeom>
                    <a:noFill/>
                    <a:ln w="9525">
                      <a:noFill/>
                    </a:ln>
                  </pic:spPr>
                </pic:pic>
              </a:graphicData>
            </a:graphic>
          </wp:inline>
        </w:drawing>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bdr w:val="none" w:color="auto" w:sz="0" w:space="0"/>
          <w:shd w:val="clear" w:fill="FFFFFF"/>
        </w:rPr>
        <w:drawing>
          <wp:inline distT="0" distB="0" distL="114300" distR="114300">
            <wp:extent cx="4876800" cy="2590800"/>
            <wp:effectExtent l="0" t="0" r="0" b="0"/>
            <wp:docPr id="2"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8"/>
                    <pic:cNvPicPr>
                      <a:picLocks noChangeAspect="1"/>
                    </pic:cNvPicPr>
                  </pic:nvPicPr>
                  <pic:blipFill>
                    <a:blip r:embed="rId7"/>
                    <a:stretch>
                      <a:fillRect/>
                    </a:stretch>
                  </pic:blipFill>
                  <pic:spPr>
                    <a:xfrm>
                      <a:off x="0" y="0"/>
                      <a:ext cx="4876800" cy="2590800"/>
                    </a:xfrm>
                    <a:prstGeom prst="rect">
                      <a:avLst/>
                    </a:prstGeom>
                    <a:noFill/>
                    <a:ln w="9525">
                      <a:noFill/>
                    </a:ln>
                  </pic:spPr>
                </pic:pic>
              </a:graphicData>
            </a:graphic>
          </wp:inline>
        </w:drawing>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In symmetric data distribution, the mean value is located accurately at the centre. But in the skewed continuous data distribution, the extreme values in the extended tail pull the mean value away from the centre. So it is recommended that the mean can be used for the symmetric distributions.</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i w:val="0"/>
          <w:iCs w:val="0"/>
          <w:caps w:val="0"/>
          <w:color w:val="813588"/>
          <w:spacing w:val="0"/>
          <w:sz w:val="21"/>
          <w:szCs w:val="21"/>
        </w:rPr>
      </w:pPr>
      <w:r>
        <w:rPr>
          <w:rFonts w:hint="default" w:ascii="Calibri" w:hAnsi="Calibri" w:eastAsia="sans-serif" w:cs="Calibri"/>
          <w:i w:val="0"/>
          <w:iCs w:val="0"/>
          <w:caps w:val="0"/>
          <w:color w:val="813588"/>
          <w:spacing w:val="0"/>
          <w:sz w:val="21"/>
          <w:szCs w:val="21"/>
          <w:shd w:val="clear" w:fill="FFFFFF"/>
        </w:rPr>
        <w:t>Median</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Median is the middle value of the dataset in which the dataset is arranged in the ascending order or in descending order. When the dataset contains an even number of values, then the median value of the dataset can be found by taking the mean of the middle two values.</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Consider the given dataset with the odd number of observations arranged in descending order – 23, 21, 18, 16, 15, 13, 12, 10, 9, 7, 6, 5, and 2</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bdr w:val="none" w:color="auto" w:sz="0" w:space="0"/>
          <w:shd w:val="clear" w:fill="FFFFFF"/>
        </w:rPr>
        <w:drawing>
          <wp:inline distT="0" distB="0" distL="114300" distR="114300">
            <wp:extent cx="2000250" cy="4505325"/>
            <wp:effectExtent l="0" t="0" r="0" b="9525"/>
            <wp:docPr id="5"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9"/>
                    <pic:cNvPicPr>
                      <a:picLocks noChangeAspect="1"/>
                    </pic:cNvPicPr>
                  </pic:nvPicPr>
                  <pic:blipFill>
                    <a:blip r:embed="rId8"/>
                    <a:stretch>
                      <a:fillRect/>
                    </a:stretch>
                  </pic:blipFill>
                  <pic:spPr>
                    <a:xfrm>
                      <a:off x="0" y="0"/>
                      <a:ext cx="2000250" cy="4505325"/>
                    </a:xfrm>
                    <a:prstGeom prst="rect">
                      <a:avLst/>
                    </a:prstGeom>
                    <a:noFill/>
                    <a:ln w="9525">
                      <a:noFill/>
                    </a:ln>
                  </pic:spPr>
                </pic:pic>
              </a:graphicData>
            </a:graphic>
          </wp:inline>
        </w:drawing>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Here 12 is the middle or median number that has 6 values above it and 6 values below it.</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Now, consider another example with an even number of observations that are arranged in descending order – 40, 38, 35, 33, 32, 30, 29, 27, 26, 24, 23, 22, 19, and 17</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bdr w:val="none" w:color="auto" w:sz="0" w:space="0"/>
          <w:shd w:val="clear" w:fill="FFFFFF"/>
        </w:rPr>
        <w:drawing>
          <wp:inline distT="0" distB="0" distL="114300" distR="114300">
            <wp:extent cx="2000250" cy="3515360"/>
            <wp:effectExtent l="0" t="0" r="0" b="8890"/>
            <wp:docPr id="7"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0"/>
                    <pic:cNvPicPr>
                      <a:picLocks noChangeAspect="1"/>
                    </pic:cNvPicPr>
                  </pic:nvPicPr>
                  <pic:blipFill>
                    <a:blip r:embed="rId9"/>
                    <a:stretch>
                      <a:fillRect/>
                    </a:stretch>
                  </pic:blipFill>
                  <pic:spPr>
                    <a:xfrm>
                      <a:off x="0" y="0"/>
                      <a:ext cx="2000250" cy="3515360"/>
                    </a:xfrm>
                    <a:prstGeom prst="rect">
                      <a:avLst/>
                    </a:prstGeom>
                    <a:noFill/>
                    <a:ln w="9525">
                      <a:noFill/>
                    </a:ln>
                  </pic:spPr>
                </pic:pic>
              </a:graphicData>
            </a:graphic>
          </wp:inline>
        </w:drawing>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When you look at the given dataset, the two middle values obtained are 27 and 29.</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Now, find out the mean value for these two numbers.</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i.e.,(27+29)/2 =28</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Therefore, the median for the given data distribution is 28.</w:t>
      </w:r>
    </w:p>
    <w:p>
      <w:pPr>
        <w:pStyle w:val="4"/>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i w:val="0"/>
          <w:iCs w:val="0"/>
          <w:caps w:val="0"/>
          <w:color w:val="813588"/>
          <w:spacing w:val="0"/>
          <w:sz w:val="21"/>
          <w:szCs w:val="21"/>
        </w:rPr>
      </w:pPr>
      <w:r>
        <w:rPr>
          <w:rFonts w:hint="default" w:ascii="Calibri" w:hAnsi="Calibri" w:eastAsia="sans-serif" w:cs="Calibri"/>
          <w:i w:val="0"/>
          <w:iCs w:val="0"/>
          <w:caps w:val="0"/>
          <w:color w:val="813588"/>
          <w:spacing w:val="0"/>
          <w:sz w:val="21"/>
          <w:szCs w:val="21"/>
          <w:shd w:val="clear" w:fill="FFFFFF"/>
        </w:rPr>
        <w:t>Mode</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The mode represents the frequently occurring value in the dataset. Sometimes the dataset may contain multiple modes and in some cases, it does not contain any mode at all.</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Consider the given dataset 5, 4, 2, 3, 2, 1, 5, 4, 5</w:t>
      </w:r>
    </w:p>
    <w:p>
      <w:pPr>
        <w:pStyle w:val="85"/>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bdr w:val="none" w:color="auto" w:sz="0" w:space="0"/>
          <w:shd w:val="clear" w:fill="FFFFFF"/>
        </w:rPr>
        <w:drawing>
          <wp:inline distT="0" distB="0" distL="114300" distR="114300">
            <wp:extent cx="1590675" cy="2162175"/>
            <wp:effectExtent l="0" t="0" r="9525" b="9525"/>
            <wp:docPr id="4"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1"/>
                    <pic:cNvPicPr>
                      <a:picLocks noChangeAspect="1"/>
                    </pic:cNvPicPr>
                  </pic:nvPicPr>
                  <pic:blipFill>
                    <a:blip r:embed="rId10"/>
                    <a:stretch>
                      <a:fillRect/>
                    </a:stretch>
                  </pic:blipFill>
                  <pic:spPr>
                    <a:xfrm>
                      <a:off x="0" y="0"/>
                      <a:ext cx="1590675" cy="2162175"/>
                    </a:xfrm>
                    <a:prstGeom prst="rect">
                      <a:avLst/>
                    </a:prstGeom>
                    <a:noFill/>
                    <a:ln w="9525">
                      <a:noFill/>
                    </a:ln>
                  </pic:spPr>
                </pic:pic>
              </a:graphicData>
            </a:graphic>
          </wp:inline>
        </w:drawing>
      </w:r>
    </w:p>
    <w:p>
      <w:pPr>
        <w:pStyle w:val="85"/>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Since the mode represents the most common value. Hence, the most frequently repeated value in the given dataset is 5.</w:t>
      </w:r>
    </w:p>
    <w:p>
      <w:pPr>
        <w:pStyle w:val="85"/>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Based on the properties of the data, the measures of central tendency are selected.</w:t>
      </w:r>
    </w:p>
    <w:p>
      <w:pPr>
        <w:keepNext w:val="0"/>
        <w:keepLines w:val="0"/>
        <w:widowControl/>
        <w:numPr>
          <w:ilvl w:val="0"/>
          <w:numId w:val="13"/>
        </w:numPr>
        <w:suppressLineNumbers w:val="0"/>
        <w:spacing w:before="0" w:beforeAutospacing="1" w:after="75" w:afterAutospacing="0"/>
        <w:ind w:left="720" w:hanging="360"/>
      </w:pPr>
      <w:r>
        <w:rPr>
          <w:rFonts w:hint="default" w:ascii="sans-serif" w:hAnsi="sans-serif" w:eastAsia="sans-serif" w:cs="sans-serif"/>
          <w:i w:val="0"/>
          <w:iCs w:val="0"/>
          <w:caps w:val="0"/>
          <w:color w:val="333333"/>
          <w:spacing w:val="0"/>
          <w:sz w:val="21"/>
          <w:szCs w:val="21"/>
          <w:shd w:val="clear" w:fill="FFFFFF"/>
        </w:rPr>
        <w:t>If you have a symmetrical distribution of continuous data, all the three measures of central tendency hold good. But most of the times, the analyst uses the mean because it involves all the values in the distribution or dataset.</w:t>
      </w:r>
    </w:p>
    <w:p>
      <w:pPr>
        <w:keepNext w:val="0"/>
        <w:keepLines w:val="0"/>
        <w:widowControl/>
        <w:numPr>
          <w:ilvl w:val="0"/>
          <w:numId w:val="13"/>
        </w:numPr>
        <w:suppressLineNumbers w:val="0"/>
        <w:spacing w:before="0" w:beforeAutospacing="1" w:after="75" w:afterAutospacing="0"/>
        <w:ind w:left="720" w:hanging="360"/>
      </w:pPr>
      <w:r>
        <w:rPr>
          <w:rFonts w:hint="default" w:ascii="sans-serif" w:hAnsi="sans-serif" w:eastAsia="sans-serif" w:cs="sans-serif"/>
          <w:i w:val="0"/>
          <w:iCs w:val="0"/>
          <w:caps w:val="0"/>
          <w:color w:val="333333"/>
          <w:spacing w:val="0"/>
          <w:sz w:val="21"/>
          <w:szCs w:val="21"/>
          <w:shd w:val="clear" w:fill="FFFFFF"/>
        </w:rPr>
        <w:t>If you have skewed distribution, the best measure of finding the central tendency is the median.</w:t>
      </w:r>
    </w:p>
    <w:p>
      <w:pPr>
        <w:keepNext w:val="0"/>
        <w:keepLines w:val="0"/>
        <w:widowControl/>
        <w:numPr>
          <w:ilvl w:val="0"/>
          <w:numId w:val="13"/>
        </w:numPr>
        <w:suppressLineNumbers w:val="0"/>
        <w:spacing w:before="0" w:beforeAutospacing="1" w:after="75" w:afterAutospacing="0"/>
        <w:ind w:left="720" w:hanging="360"/>
      </w:pPr>
      <w:r>
        <w:rPr>
          <w:rFonts w:hint="default" w:ascii="sans-serif" w:hAnsi="sans-serif" w:eastAsia="sans-serif" w:cs="sans-serif"/>
          <w:i w:val="0"/>
          <w:iCs w:val="0"/>
          <w:caps w:val="0"/>
          <w:color w:val="333333"/>
          <w:spacing w:val="0"/>
          <w:sz w:val="21"/>
          <w:szCs w:val="21"/>
          <w:shd w:val="clear" w:fill="FFFFFF"/>
        </w:rPr>
        <w:t>If you have the original data, then both the median and mode are the best choice of measuring the central tendency.</w:t>
      </w:r>
    </w:p>
    <w:p>
      <w:pPr>
        <w:keepNext w:val="0"/>
        <w:keepLines w:val="0"/>
        <w:widowControl/>
        <w:numPr>
          <w:ilvl w:val="0"/>
          <w:numId w:val="13"/>
        </w:numPr>
        <w:suppressLineNumbers w:val="0"/>
        <w:spacing w:before="0" w:beforeAutospacing="1" w:after="75" w:afterAutospacing="0"/>
        <w:ind w:left="720" w:hanging="360"/>
      </w:pPr>
      <w:r>
        <w:rPr>
          <w:rFonts w:hint="default" w:ascii="sans-serif" w:hAnsi="sans-serif" w:eastAsia="sans-serif" w:cs="sans-serif"/>
          <w:i w:val="0"/>
          <w:iCs w:val="0"/>
          <w:caps w:val="0"/>
          <w:color w:val="333333"/>
          <w:spacing w:val="0"/>
          <w:sz w:val="21"/>
          <w:szCs w:val="21"/>
          <w:shd w:val="clear" w:fill="FFFFFF"/>
        </w:rPr>
        <w:t>If you have categorical data, the mode is the best choice to find the central tendency.</w:t>
      </w:r>
    </w:p>
    <w:p>
      <w:pPr>
        <w:keepNext w:val="0"/>
        <w:keepLines w:val="0"/>
        <w:widowControl/>
        <w:numPr>
          <w:ilvl w:val="0"/>
          <w:numId w:val="11"/>
        </w:numPr>
        <w:suppressLineNumbers w:val="0"/>
        <w:spacing w:before="0" w:beforeAutospacing="1" w:after="75" w:afterAutospacing="0"/>
        <w:ind w:left="0" w:leftChars="0" w:firstLine="0" w:firstLineChars="0"/>
        <w:rPr>
          <w:rFonts w:hint="default" w:ascii="Calibri" w:hAnsi="Calibri" w:eastAsia="sans-serif" w:cs="Calibri"/>
          <w:b/>
          <w:bCs/>
          <w:i w:val="0"/>
          <w:iCs w:val="0"/>
          <w:caps w:val="0"/>
          <w:color w:val="333333"/>
          <w:spacing w:val="0"/>
          <w:sz w:val="36"/>
          <w:szCs w:val="36"/>
          <w:shd w:val="clear" w:fill="FFFFFF"/>
          <w:lang w:val="en-US"/>
        </w:rPr>
      </w:pPr>
      <w:r>
        <w:rPr>
          <w:rFonts w:hint="default" w:ascii="Calibri" w:hAnsi="Calibri" w:eastAsia="sans-serif" w:cs="Calibri"/>
          <w:b/>
          <w:bCs/>
          <w:i w:val="0"/>
          <w:iCs w:val="0"/>
          <w:caps w:val="0"/>
          <w:color w:val="333333"/>
          <w:spacing w:val="0"/>
          <w:sz w:val="36"/>
          <w:szCs w:val="36"/>
          <w:shd w:val="clear" w:fill="FFFFFF"/>
          <w:lang w:val="en-US"/>
        </w:rPr>
        <w:t>Define geometric mean with properties.</w:t>
      </w:r>
    </w:p>
    <w:p>
      <w:pPr>
        <w:pStyle w:val="85"/>
        <w:keepNext w:val="0"/>
        <w:keepLines w:val="0"/>
        <w:widowControl/>
        <w:suppressLineNumbers w:val="0"/>
        <w:shd w:val="clear" w:fill="FFFFFF"/>
        <w:spacing w:before="0" w:beforeAutospacing="0" w:after="150" w:afterAutospacing="0"/>
        <w:ind w:left="0" w:right="0" w:firstLine="0"/>
        <w:rPr>
          <w:rFonts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In mathematics and statistics, the summary that describes the whole data set values can be easily described with the help of measures of central tendencies. The most important measures of central tendencies are mean, median, mode and the range. Among these, the mean of the data set will provide the overall idea of the data. The mean defines the average of numbers. The different types of mean are Arithmetic Mean (AM), Geometric Mean (GM) and </w:t>
      </w:r>
      <w:r>
        <w:rPr>
          <w:rFonts w:hint="default" w:ascii="sans-serif" w:hAnsi="sans-serif" w:eastAsia="sans-serif" w:cs="sans-serif"/>
          <w:i w:val="0"/>
          <w:iCs w:val="0"/>
          <w:caps w:val="0"/>
          <w:color w:val="73AD21"/>
          <w:spacing w:val="0"/>
          <w:sz w:val="21"/>
          <w:szCs w:val="21"/>
          <w:u w:val="none"/>
          <w:shd w:val="clear" w:fill="FFFFFF"/>
        </w:rPr>
        <w:fldChar w:fldCharType="begin"/>
      </w:r>
      <w:r>
        <w:rPr>
          <w:rFonts w:hint="default" w:ascii="sans-serif" w:hAnsi="sans-serif" w:eastAsia="sans-serif" w:cs="sans-serif"/>
          <w:i w:val="0"/>
          <w:iCs w:val="0"/>
          <w:caps w:val="0"/>
          <w:color w:val="73AD21"/>
          <w:spacing w:val="0"/>
          <w:sz w:val="21"/>
          <w:szCs w:val="21"/>
          <w:u w:val="none"/>
          <w:shd w:val="clear" w:fill="FFFFFF"/>
        </w:rPr>
        <w:instrText xml:space="preserve"> HYPERLINK "https://byjus.com/maths/harmonic-mean/" </w:instrText>
      </w:r>
      <w:r>
        <w:rPr>
          <w:rFonts w:hint="default" w:ascii="sans-serif" w:hAnsi="sans-serif" w:eastAsia="sans-serif" w:cs="sans-serif"/>
          <w:i w:val="0"/>
          <w:iCs w:val="0"/>
          <w:caps w:val="0"/>
          <w:color w:val="73AD21"/>
          <w:spacing w:val="0"/>
          <w:sz w:val="21"/>
          <w:szCs w:val="21"/>
          <w:u w:val="none"/>
          <w:shd w:val="clear" w:fill="FFFFFF"/>
        </w:rPr>
        <w:fldChar w:fldCharType="separate"/>
      </w:r>
      <w:r>
        <w:rPr>
          <w:rStyle w:val="51"/>
          <w:rFonts w:hint="default" w:ascii="sans-serif" w:hAnsi="sans-serif" w:eastAsia="sans-serif" w:cs="sans-serif"/>
          <w:i w:val="0"/>
          <w:iCs w:val="0"/>
          <w:caps w:val="0"/>
          <w:color w:val="73AD21"/>
          <w:spacing w:val="0"/>
          <w:sz w:val="21"/>
          <w:szCs w:val="21"/>
          <w:u w:val="none"/>
          <w:shd w:val="clear" w:fill="FFFFFF"/>
        </w:rPr>
        <w:t>Harmonic Mean</w:t>
      </w:r>
      <w:r>
        <w:rPr>
          <w:rFonts w:hint="default" w:ascii="sans-serif" w:hAnsi="sans-serif" w:eastAsia="sans-serif" w:cs="sans-serif"/>
          <w:i w:val="0"/>
          <w:iCs w:val="0"/>
          <w:caps w:val="0"/>
          <w:color w:val="73AD21"/>
          <w:spacing w:val="0"/>
          <w:sz w:val="21"/>
          <w:szCs w:val="21"/>
          <w:u w:val="none"/>
          <w:shd w:val="clear" w:fill="FFFFFF"/>
        </w:rPr>
        <w:fldChar w:fldCharType="end"/>
      </w:r>
      <w:r>
        <w:rPr>
          <w:rFonts w:hint="default" w:ascii="sans-serif" w:hAnsi="sans-serif" w:eastAsia="sans-serif" w:cs="sans-serif"/>
          <w:i w:val="0"/>
          <w:iCs w:val="0"/>
          <w:caps w:val="0"/>
          <w:color w:val="333333"/>
          <w:spacing w:val="0"/>
          <w:sz w:val="21"/>
          <w:szCs w:val="21"/>
          <w:shd w:val="clear" w:fill="FFFFFF"/>
        </w:rPr>
        <w:t> (HM). In this article, let us discuss the definition, formula, properties, applications, the relation between AM, GM, and HM with solved examples in detail.</w:t>
      </w:r>
    </w:p>
    <w:p>
      <w:pPr>
        <w:pStyle w:val="85"/>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Style w:val="92"/>
          <w:rFonts w:hint="default" w:ascii="sans-serif" w:hAnsi="sans-serif" w:eastAsia="sans-serif" w:cs="sans-serif"/>
          <w:b/>
          <w:bCs/>
          <w:i w:val="0"/>
          <w:iCs w:val="0"/>
          <w:caps w:val="0"/>
          <w:color w:val="333333"/>
          <w:spacing w:val="0"/>
          <w:sz w:val="21"/>
          <w:szCs w:val="21"/>
          <w:shd w:val="clear" w:fill="FFFFFF"/>
        </w:rPr>
        <w:t>Table of Contents:</w:t>
      </w:r>
    </w:p>
    <w:p>
      <w:pPr>
        <w:keepNext w:val="0"/>
        <w:keepLines w:val="0"/>
        <w:widowControl/>
        <w:numPr>
          <w:ilvl w:val="0"/>
          <w:numId w:val="14"/>
        </w:numPr>
        <w:suppressLineNumbers w:val="0"/>
        <w:spacing w:before="0" w:beforeAutospacing="1" w:after="75" w:afterAutospacing="0"/>
        <w:ind w:left="720" w:hanging="360"/>
      </w:pPr>
      <w:r>
        <w:rPr>
          <w:rFonts w:hint="default" w:ascii="sans-serif" w:hAnsi="sans-serif" w:eastAsia="sans-serif" w:cs="sans-serif"/>
          <w:i w:val="0"/>
          <w:iCs w:val="0"/>
          <w:caps w:val="0"/>
          <w:color w:val="73AD21"/>
          <w:spacing w:val="0"/>
          <w:sz w:val="21"/>
          <w:szCs w:val="21"/>
          <w:u w:val="none"/>
          <w:shd w:val="clear" w:fill="FFFFFF"/>
        </w:rPr>
        <w:fldChar w:fldCharType="begin"/>
      </w:r>
      <w:r>
        <w:rPr>
          <w:rFonts w:hint="default" w:ascii="sans-serif" w:hAnsi="sans-serif" w:eastAsia="sans-serif" w:cs="sans-serif"/>
          <w:i w:val="0"/>
          <w:iCs w:val="0"/>
          <w:caps w:val="0"/>
          <w:color w:val="73AD21"/>
          <w:spacing w:val="0"/>
          <w:sz w:val="21"/>
          <w:szCs w:val="21"/>
          <w:u w:val="none"/>
          <w:shd w:val="clear" w:fill="FFFFFF"/>
        </w:rPr>
        <w:instrText xml:space="preserve"> HYPERLINK "https://byjus.com/" \l "Definition" </w:instrText>
      </w:r>
      <w:r>
        <w:rPr>
          <w:rFonts w:hint="default" w:ascii="sans-serif" w:hAnsi="sans-serif" w:eastAsia="sans-serif" w:cs="sans-serif"/>
          <w:i w:val="0"/>
          <w:iCs w:val="0"/>
          <w:caps w:val="0"/>
          <w:color w:val="73AD21"/>
          <w:spacing w:val="0"/>
          <w:sz w:val="21"/>
          <w:szCs w:val="21"/>
          <w:u w:val="none"/>
          <w:shd w:val="clear" w:fill="FFFFFF"/>
        </w:rPr>
        <w:fldChar w:fldCharType="separate"/>
      </w:r>
      <w:r>
        <w:rPr>
          <w:rStyle w:val="51"/>
          <w:rFonts w:hint="default" w:ascii="sans-serif" w:hAnsi="sans-serif" w:eastAsia="sans-serif" w:cs="sans-serif"/>
          <w:i w:val="0"/>
          <w:iCs w:val="0"/>
          <w:caps w:val="0"/>
          <w:color w:val="73AD21"/>
          <w:spacing w:val="0"/>
          <w:sz w:val="21"/>
          <w:szCs w:val="21"/>
          <w:u w:val="none"/>
          <w:shd w:val="clear" w:fill="FFFFFF"/>
        </w:rPr>
        <w:t>Definition</w:t>
      </w:r>
      <w:r>
        <w:rPr>
          <w:rFonts w:hint="default" w:ascii="sans-serif" w:hAnsi="sans-serif" w:eastAsia="sans-serif" w:cs="sans-serif"/>
          <w:i w:val="0"/>
          <w:iCs w:val="0"/>
          <w:caps w:val="0"/>
          <w:color w:val="73AD21"/>
          <w:spacing w:val="0"/>
          <w:sz w:val="21"/>
          <w:szCs w:val="21"/>
          <w:u w:val="none"/>
          <w:shd w:val="clear" w:fill="FFFFFF"/>
        </w:rPr>
        <w:fldChar w:fldCharType="end"/>
      </w:r>
    </w:p>
    <w:p>
      <w:pPr>
        <w:keepNext w:val="0"/>
        <w:keepLines w:val="0"/>
        <w:widowControl/>
        <w:numPr>
          <w:ilvl w:val="0"/>
          <w:numId w:val="14"/>
        </w:numPr>
        <w:suppressLineNumbers w:val="0"/>
        <w:spacing w:before="0" w:beforeAutospacing="1" w:after="75" w:afterAutospacing="0"/>
        <w:ind w:left="720" w:hanging="360"/>
      </w:pPr>
      <w:r>
        <w:rPr>
          <w:rFonts w:hint="default" w:ascii="sans-serif" w:hAnsi="sans-serif" w:eastAsia="sans-serif" w:cs="sans-serif"/>
          <w:i w:val="0"/>
          <w:iCs w:val="0"/>
          <w:caps w:val="0"/>
          <w:color w:val="73AD21"/>
          <w:spacing w:val="0"/>
          <w:sz w:val="21"/>
          <w:szCs w:val="21"/>
          <w:u w:val="none"/>
          <w:shd w:val="clear" w:fill="FFFFFF"/>
        </w:rPr>
        <w:fldChar w:fldCharType="begin"/>
      </w:r>
      <w:r>
        <w:rPr>
          <w:rFonts w:hint="default" w:ascii="sans-serif" w:hAnsi="sans-serif" w:eastAsia="sans-serif" w:cs="sans-serif"/>
          <w:i w:val="0"/>
          <w:iCs w:val="0"/>
          <w:caps w:val="0"/>
          <w:color w:val="73AD21"/>
          <w:spacing w:val="0"/>
          <w:sz w:val="21"/>
          <w:szCs w:val="21"/>
          <w:u w:val="none"/>
          <w:shd w:val="clear" w:fill="FFFFFF"/>
        </w:rPr>
        <w:instrText xml:space="preserve"> HYPERLINK "https://byjus.com/" \l "Formula" </w:instrText>
      </w:r>
      <w:r>
        <w:rPr>
          <w:rFonts w:hint="default" w:ascii="sans-serif" w:hAnsi="sans-serif" w:eastAsia="sans-serif" w:cs="sans-serif"/>
          <w:i w:val="0"/>
          <w:iCs w:val="0"/>
          <w:caps w:val="0"/>
          <w:color w:val="73AD21"/>
          <w:spacing w:val="0"/>
          <w:sz w:val="21"/>
          <w:szCs w:val="21"/>
          <w:u w:val="none"/>
          <w:shd w:val="clear" w:fill="FFFFFF"/>
        </w:rPr>
        <w:fldChar w:fldCharType="separate"/>
      </w:r>
      <w:r>
        <w:rPr>
          <w:rStyle w:val="51"/>
          <w:rFonts w:hint="default" w:ascii="sans-serif" w:hAnsi="sans-serif" w:eastAsia="sans-serif" w:cs="sans-serif"/>
          <w:i w:val="0"/>
          <w:iCs w:val="0"/>
          <w:caps w:val="0"/>
          <w:color w:val="73AD21"/>
          <w:spacing w:val="0"/>
          <w:sz w:val="21"/>
          <w:szCs w:val="21"/>
          <w:u w:val="none"/>
          <w:shd w:val="clear" w:fill="FFFFFF"/>
        </w:rPr>
        <w:t>Formula</w:t>
      </w:r>
      <w:r>
        <w:rPr>
          <w:rFonts w:hint="default" w:ascii="sans-serif" w:hAnsi="sans-serif" w:eastAsia="sans-serif" w:cs="sans-serif"/>
          <w:i w:val="0"/>
          <w:iCs w:val="0"/>
          <w:caps w:val="0"/>
          <w:color w:val="73AD21"/>
          <w:spacing w:val="0"/>
          <w:sz w:val="21"/>
          <w:szCs w:val="21"/>
          <w:u w:val="none"/>
          <w:shd w:val="clear" w:fill="FFFFFF"/>
        </w:rPr>
        <w:fldChar w:fldCharType="end"/>
      </w:r>
    </w:p>
    <w:p>
      <w:pPr>
        <w:keepNext w:val="0"/>
        <w:keepLines w:val="0"/>
        <w:widowControl/>
        <w:numPr>
          <w:ilvl w:val="0"/>
          <w:numId w:val="14"/>
        </w:numPr>
        <w:suppressLineNumbers w:val="0"/>
        <w:spacing w:before="0" w:beforeAutospacing="1" w:after="75" w:afterAutospacing="0"/>
        <w:ind w:left="720" w:hanging="360"/>
      </w:pPr>
      <w:r>
        <w:rPr>
          <w:rFonts w:hint="default" w:ascii="sans-serif" w:hAnsi="sans-serif" w:eastAsia="sans-serif" w:cs="sans-serif"/>
          <w:i w:val="0"/>
          <w:iCs w:val="0"/>
          <w:caps w:val="0"/>
          <w:color w:val="73AD21"/>
          <w:spacing w:val="0"/>
          <w:sz w:val="21"/>
          <w:szCs w:val="21"/>
          <w:u w:val="none"/>
          <w:shd w:val="clear" w:fill="FFFFFF"/>
        </w:rPr>
        <w:fldChar w:fldCharType="begin"/>
      </w:r>
      <w:r>
        <w:rPr>
          <w:rFonts w:hint="default" w:ascii="sans-serif" w:hAnsi="sans-serif" w:eastAsia="sans-serif" w:cs="sans-serif"/>
          <w:i w:val="0"/>
          <w:iCs w:val="0"/>
          <w:caps w:val="0"/>
          <w:color w:val="73AD21"/>
          <w:spacing w:val="0"/>
          <w:sz w:val="21"/>
          <w:szCs w:val="21"/>
          <w:u w:val="none"/>
          <w:shd w:val="clear" w:fill="FFFFFF"/>
        </w:rPr>
        <w:instrText xml:space="preserve"> HYPERLINK "https://byjus.com/" \l "Difference Between AM and GM" </w:instrText>
      </w:r>
      <w:r>
        <w:rPr>
          <w:rFonts w:hint="default" w:ascii="sans-serif" w:hAnsi="sans-serif" w:eastAsia="sans-serif" w:cs="sans-serif"/>
          <w:i w:val="0"/>
          <w:iCs w:val="0"/>
          <w:caps w:val="0"/>
          <w:color w:val="73AD21"/>
          <w:spacing w:val="0"/>
          <w:sz w:val="21"/>
          <w:szCs w:val="21"/>
          <w:u w:val="none"/>
          <w:shd w:val="clear" w:fill="FFFFFF"/>
        </w:rPr>
        <w:fldChar w:fldCharType="separate"/>
      </w:r>
      <w:r>
        <w:rPr>
          <w:rStyle w:val="51"/>
          <w:rFonts w:hint="default" w:ascii="sans-serif" w:hAnsi="sans-serif" w:eastAsia="sans-serif" w:cs="sans-serif"/>
          <w:i w:val="0"/>
          <w:iCs w:val="0"/>
          <w:caps w:val="0"/>
          <w:color w:val="73AD21"/>
          <w:spacing w:val="0"/>
          <w:sz w:val="21"/>
          <w:szCs w:val="21"/>
          <w:u w:val="none"/>
          <w:shd w:val="clear" w:fill="FFFFFF"/>
        </w:rPr>
        <w:t>Difference Between AM and GM</w:t>
      </w:r>
      <w:r>
        <w:rPr>
          <w:rFonts w:hint="default" w:ascii="sans-serif" w:hAnsi="sans-serif" w:eastAsia="sans-serif" w:cs="sans-serif"/>
          <w:i w:val="0"/>
          <w:iCs w:val="0"/>
          <w:caps w:val="0"/>
          <w:color w:val="73AD21"/>
          <w:spacing w:val="0"/>
          <w:sz w:val="21"/>
          <w:szCs w:val="21"/>
          <w:u w:val="none"/>
          <w:shd w:val="clear" w:fill="FFFFFF"/>
        </w:rPr>
        <w:fldChar w:fldCharType="end"/>
      </w:r>
    </w:p>
    <w:p>
      <w:pPr>
        <w:keepNext w:val="0"/>
        <w:keepLines w:val="0"/>
        <w:widowControl/>
        <w:numPr>
          <w:ilvl w:val="0"/>
          <w:numId w:val="14"/>
        </w:numPr>
        <w:suppressLineNumbers w:val="0"/>
        <w:spacing w:before="0" w:beforeAutospacing="1" w:after="75" w:afterAutospacing="0"/>
        <w:ind w:left="720" w:hanging="360"/>
      </w:pPr>
      <w:r>
        <w:rPr>
          <w:rFonts w:hint="default" w:ascii="sans-serif" w:hAnsi="sans-serif" w:eastAsia="sans-serif" w:cs="sans-serif"/>
          <w:i w:val="0"/>
          <w:iCs w:val="0"/>
          <w:caps w:val="0"/>
          <w:color w:val="73AD21"/>
          <w:spacing w:val="0"/>
          <w:sz w:val="21"/>
          <w:szCs w:val="21"/>
          <w:u w:val="none"/>
          <w:shd w:val="clear" w:fill="FFFFFF"/>
        </w:rPr>
        <w:fldChar w:fldCharType="begin"/>
      </w:r>
      <w:r>
        <w:rPr>
          <w:rFonts w:hint="default" w:ascii="sans-serif" w:hAnsi="sans-serif" w:eastAsia="sans-serif" w:cs="sans-serif"/>
          <w:i w:val="0"/>
          <w:iCs w:val="0"/>
          <w:caps w:val="0"/>
          <w:color w:val="73AD21"/>
          <w:spacing w:val="0"/>
          <w:sz w:val="21"/>
          <w:szCs w:val="21"/>
          <w:u w:val="none"/>
          <w:shd w:val="clear" w:fill="FFFFFF"/>
        </w:rPr>
        <w:instrText xml:space="preserve"> HYPERLINK "https://byjus.com/" \l "Relation Between AM, GM and HM" </w:instrText>
      </w:r>
      <w:r>
        <w:rPr>
          <w:rFonts w:hint="default" w:ascii="sans-serif" w:hAnsi="sans-serif" w:eastAsia="sans-serif" w:cs="sans-serif"/>
          <w:i w:val="0"/>
          <w:iCs w:val="0"/>
          <w:caps w:val="0"/>
          <w:color w:val="73AD21"/>
          <w:spacing w:val="0"/>
          <w:sz w:val="21"/>
          <w:szCs w:val="21"/>
          <w:u w:val="none"/>
          <w:shd w:val="clear" w:fill="FFFFFF"/>
        </w:rPr>
        <w:fldChar w:fldCharType="separate"/>
      </w:r>
      <w:r>
        <w:rPr>
          <w:rStyle w:val="51"/>
          <w:rFonts w:hint="default" w:ascii="sans-serif" w:hAnsi="sans-serif" w:eastAsia="sans-serif" w:cs="sans-serif"/>
          <w:i w:val="0"/>
          <w:iCs w:val="0"/>
          <w:caps w:val="0"/>
          <w:color w:val="73AD21"/>
          <w:spacing w:val="0"/>
          <w:sz w:val="21"/>
          <w:szCs w:val="21"/>
          <w:u w:val="none"/>
          <w:shd w:val="clear" w:fill="FFFFFF"/>
        </w:rPr>
        <w:t>Relation Between AM, GM and HM</w:t>
      </w:r>
      <w:r>
        <w:rPr>
          <w:rFonts w:hint="default" w:ascii="sans-serif" w:hAnsi="sans-serif" w:eastAsia="sans-serif" w:cs="sans-serif"/>
          <w:i w:val="0"/>
          <w:iCs w:val="0"/>
          <w:caps w:val="0"/>
          <w:color w:val="73AD21"/>
          <w:spacing w:val="0"/>
          <w:sz w:val="21"/>
          <w:szCs w:val="21"/>
          <w:u w:val="none"/>
          <w:shd w:val="clear" w:fill="FFFFFF"/>
        </w:rPr>
        <w:fldChar w:fldCharType="end"/>
      </w:r>
    </w:p>
    <w:p>
      <w:pPr>
        <w:keepNext w:val="0"/>
        <w:keepLines w:val="0"/>
        <w:widowControl/>
        <w:numPr>
          <w:ilvl w:val="0"/>
          <w:numId w:val="14"/>
        </w:numPr>
        <w:suppressLineNumbers w:val="0"/>
        <w:spacing w:before="0" w:beforeAutospacing="1" w:after="75" w:afterAutospacing="0"/>
        <w:ind w:left="720" w:hanging="360"/>
      </w:pPr>
      <w:r>
        <w:rPr>
          <w:rFonts w:hint="default" w:ascii="sans-serif" w:hAnsi="sans-serif" w:eastAsia="sans-serif" w:cs="sans-serif"/>
          <w:i w:val="0"/>
          <w:iCs w:val="0"/>
          <w:caps w:val="0"/>
          <w:color w:val="73AD21"/>
          <w:spacing w:val="0"/>
          <w:sz w:val="21"/>
          <w:szCs w:val="21"/>
          <w:u w:val="none"/>
          <w:shd w:val="clear" w:fill="FFFFFF"/>
        </w:rPr>
        <w:fldChar w:fldCharType="begin"/>
      </w:r>
      <w:r>
        <w:rPr>
          <w:rFonts w:hint="default" w:ascii="sans-serif" w:hAnsi="sans-serif" w:eastAsia="sans-serif" w:cs="sans-serif"/>
          <w:i w:val="0"/>
          <w:iCs w:val="0"/>
          <w:caps w:val="0"/>
          <w:color w:val="73AD21"/>
          <w:spacing w:val="0"/>
          <w:sz w:val="21"/>
          <w:szCs w:val="21"/>
          <w:u w:val="none"/>
          <w:shd w:val="clear" w:fill="FFFFFF"/>
        </w:rPr>
        <w:instrText xml:space="preserve"> HYPERLINK "https://byjus.com/" \l "Properties" </w:instrText>
      </w:r>
      <w:r>
        <w:rPr>
          <w:rFonts w:hint="default" w:ascii="sans-serif" w:hAnsi="sans-serif" w:eastAsia="sans-serif" w:cs="sans-serif"/>
          <w:i w:val="0"/>
          <w:iCs w:val="0"/>
          <w:caps w:val="0"/>
          <w:color w:val="73AD21"/>
          <w:spacing w:val="0"/>
          <w:sz w:val="21"/>
          <w:szCs w:val="21"/>
          <w:u w:val="none"/>
          <w:shd w:val="clear" w:fill="FFFFFF"/>
        </w:rPr>
        <w:fldChar w:fldCharType="separate"/>
      </w:r>
      <w:r>
        <w:rPr>
          <w:rStyle w:val="51"/>
          <w:rFonts w:hint="default" w:ascii="sans-serif" w:hAnsi="sans-serif" w:eastAsia="sans-serif" w:cs="sans-serif"/>
          <w:i w:val="0"/>
          <w:iCs w:val="0"/>
          <w:caps w:val="0"/>
          <w:color w:val="73AD21"/>
          <w:spacing w:val="0"/>
          <w:sz w:val="21"/>
          <w:szCs w:val="21"/>
          <w:u w:val="none"/>
          <w:shd w:val="clear" w:fill="FFFFFF"/>
        </w:rPr>
        <w:t>Properties</w:t>
      </w:r>
      <w:r>
        <w:rPr>
          <w:rFonts w:hint="default" w:ascii="sans-serif" w:hAnsi="sans-serif" w:eastAsia="sans-serif" w:cs="sans-serif"/>
          <w:i w:val="0"/>
          <w:iCs w:val="0"/>
          <w:caps w:val="0"/>
          <w:color w:val="73AD21"/>
          <w:spacing w:val="0"/>
          <w:sz w:val="21"/>
          <w:szCs w:val="21"/>
          <w:u w:val="none"/>
          <w:shd w:val="clear" w:fill="FFFFFF"/>
        </w:rPr>
        <w:fldChar w:fldCharType="end"/>
      </w:r>
    </w:p>
    <w:p>
      <w:pPr>
        <w:keepNext w:val="0"/>
        <w:keepLines w:val="0"/>
        <w:widowControl/>
        <w:numPr>
          <w:ilvl w:val="0"/>
          <w:numId w:val="14"/>
        </w:numPr>
        <w:suppressLineNumbers w:val="0"/>
        <w:spacing w:before="0" w:beforeAutospacing="1" w:after="75" w:afterAutospacing="0"/>
        <w:ind w:left="720" w:hanging="360"/>
      </w:pPr>
      <w:r>
        <w:rPr>
          <w:rFonts w:hint="default" w:ascii="sans-serif" w:hAnsi="sans-serif" w:eastAsia="sans-serif" w:cs="sans-serif"/>
          <w:i w:val="0"/>
          <w:iCs w:val="0"/>
          <w:caps w:val="0"/>
          <w:color w:val="73AD21"/>
          <w:spacing w:val="0"/>
          <w:sz w:val="21"/>
          <w:szCs w:val="21"/>
          <w:u w:val="none"/>
          <w:shd w:val="clear" w:fill="FFFFFF"/>
        </w:rPr>
        <w:fldChar w:fldCharType="begin"/>
      </w:r>
      <w:r>
        <w:rPr>
          <w:rFonts w:hint="default" w:ascii="sans-serif" w:hAnsi="sans-serif" w:eastAsia="sans-serif" w:cs="sans-serif"/>
          <w:i w:val="0"/>
          <w:iCs w:val="0"/>
          <w:caps w:val="0"/>
          <w:color w:val="73AD21"/>
          <w:spacing w:val="0"/>
          <w:sz w:val="21"/>
          <w:szCs w:val="21"/>
          <w:u w:val="none"/>
          <w:shd w:val="clear" w:fill="FFFFFF"/>
        </w:rPr>
        <w:instrText xml:space="preserve"> HYPERLINK "https://byjus.com/" \l "Applications" </w:instrText>
      </w:r>
      <w:r>
        <w:rPr>
          <w:rFonts w:hint="default" w:ascii="sans-serif" w:hAnsi="sans-serif" w:eastAsia="sans-serif" w:cs="sans-serif"/>
          <w:i w:val="0"/>
          <w:iCs w:val="0"/>
          <w:caps w:val="0"/>
          <w:color w:val="73AD21"/>
          <w:spacing w:val="0"/>
          <w:sz w:val="21"/>
          <w:szCs w:val="21"/>
          <w:u w:val="none"/>
          <w:shd w:val="clear" w:fill="FFFFFF"/>
        </w:rPr>
        <w:fldChar w:fldCharType="separate"/>
      </w:r>
      <w:r>
        <w:rPr>
          <w:rStyle w:val="51"/>
          <w:rFonts w:hint="default" w:ascii="sans-serif" w:hAnsi="sans-serif" w:eastAsia="sans-serif" w:cs="sans-serif"/>
          <w:i w:val="0"/>
          <w:iCs w:val="0"/>
          <w:caps w:val="0"/>
          <w:color w:val="73AD21"/>
          <w:spacing w:val="0"/>
          <w:sz w:val="21"/>
          <w:szCs w:val="21"/>
          <w:u w:val="none"/>
          <w:shd w:val="clear" w:fill="FFFFFF"/>
        </w:rPr>
        <w:t>Applications</w:t>
      </w:r>
      <w:r>
        <w:rPr>
          <w:rFonts w:hint="default" w:ascii="sans-serif" w:hAnsi="sans-serif" w:eastAsia="sans-serif" w:cs="sans-serif"/>
          <w:i w:val="0"/>
          <w:iCs w:val="0"/>
          <w:caps w:val="0"/>
          <w:color w:val="73AD21"/>
          <w:spacing w:val="0"/>
          <w:sz w:val="21"/>
          <w:szCs w:val="21"/>
          <w:u w:val="none"/>
          <w:shd w:val="clear" w:fill="FFFFFF"/>
        </w:rPr>
        <w:fldChar w:fldCharType="end"/>
      </w:r>
    </w:p>
    <w:p>
      <w:pPr>
        <w:keepNext w:val="0"/>
        <w:keepLines w:val="0"/>
        <w:widowControl/>
        <w:numPr>
          <w:ilvl w:val="0"/>
          <w:numId w:val="14"/>
        </w:numPr>
        <w:suppressLineNumbers w:val="0"/>
        <w:spacing w:before="0" w:beforeAutospacing="1" w:after="75" w:afterAutospacing="0"/>
        <w:ind w:left="720" w:hanging="360"/>
      </w:pPr>
      <w:r>
        <w:rPr>
          <w:rFonts w:hint="default" w:ascii="sans-serif" w:hAnsi="sans-serif" w:eastAsia="sans-serif" w:cs="sans-serif"/>
          <w:i w:val="0"/>
          <w:iCs w:val="0"/>
          <w:caps w:val="0"/>
          <w:color w:val="73AD21"/>
          <w:spacing w:val="0"/>
          <w:sz w:val="21"/>
          <w:szCs w:val="21"/>
          <w:u w:val="none"/>
          <w:shd w:val="clear" w:fill="FFFFFF"/>
        </w:rPr>
        <w:fldChar w:fldCharType="begin"/>
      </w:r>
      <w:r>
        <w:rPr>
          <w:rFonts w:hint="default" w:ascii="sans-serif" w:hAnsi="sans-serif" w:eastAsia="sans-serif" w:cs="sans-serif"/>
          <w:i w:val="0"/>
          <w:iCs w:val="0"/>
          <w:caps w:val="0"/>
          <w:color w:val="73AD21"/>
          <w:spacing w:val="0"/>
          <w:sz w:val="21"/>
          <w:szCs w:val="21"/>
          <w:u w:val="none"/>
          <w:shd w:val="clear" w:fill="FFFFFF"/>
        </w:rPr>
        <w:instrText xml:space="preserve"> HYPERLINK "https://byjus.com/" \l "Examples" </w:instrText>
      </w:r>
      <w:r>
        <w:rPr>
          <w:rFonts w:hint="default" w:ascii="sans-serif" w:hAnsi="sans-serif" w:eastAsia="sans-serif" w:cs="sans-serif"/>
          <w:i w:val="0"/>
          <w:iCs w:val="0"/>
          <w:caps w:val="0"/>
          <w:color w:val="73AD21"/>
          <w:spacing w:val="0"/>
          <w:sz w:val="21"/>
          <w:szCs w:val="21"/>
          <w:u w:val="none"/>
          <w:shd w:val="clear" w:fill="FFFFFF"/>
        </w:rPr>
        <w:fldChar w:fldCharType="separate"/>
      </w:r>
      <w:r>
        <w:rPr>
          <w:rStyle w:val="51"/>
          <w:rFonts w:hint="default" w:ascii="sans-serif" w:hAnsi="sans-serif" w:eastAsia="sans-serif" w:cs="sans-serif"/>
          <w:i w:val="0"/>
          <w:iCs w:val="0"/>
          <w:caps w:val="0"/>
          <w:color w:val="73AD21"/>
          <w:spacing w:val="0"/>
          <w:sz w:val="21"/>
          <w:szCs w:val="21"/>
          <w:u w:val="none"/>
          <w:shd w:val="clear" w:fill="FFFFFF"/>
        </w:rPr>
        <w:t>Examples</w:t>
      </w:r>
      <w:r>
        <w:rPr>
          <w:rFonts w:hint="default" w:ascii="sans-serif" w:hAnsi="sans-serif" w:eastAsia="sans-serif" w:cs="sans-serif"/>
          <w:i w:val="0"/>
          <w:iCs w:val="0"/>
          <w:caps w:val="0"/>
          <w:color w:val="73AD21"/>
          <w:spacing w:val="0"/>
          <w:sz w:val="21"/>
          <w:szCs w:val="21"/>
          <w:u w:val="none"/>
          <w:shd w:val="clear" w:fill="FFFFFF"/>
        </w:rPr>
        <w:fldChar w:fldCharType="end"/>
      </w:r>
    </w:p>
    <w:p>
      <w:pPr>
        <w:keepNext w:val="0"/>
        <w:keepLines w:val="0"/>
        <w:widowControl/>
        <w:numPr>
          <w:ilvl w:val="0"/>
          <w:numId w:val="14"/>
        </w:numPr>
        <w:suppressLineNumbers w:val="0"/>
        <w:spacing w:before="0" w:beforeAutospacing="1" w:after="75" w:afterAutospacing="0"/>
        <w:ind w:left="720" w:hanging="360"/>
      </w:pPr>
      <w:r>
        <w:rPr>
          <w:rFonts w:hint="default" w:ascii="sans-serif" w:hAnsi="sans-serif" w:eastAsia="sans-serif" w:cs="sans-serif"/>
          <w:i w:val="0"/>
          <w:iCs w:val="0"/>
          <w:caps w:val="0"/>
          <w:color w:val="73AD21"/>
          <w:spacing w:val="0"/>
          <w:sz w:val="21"/>
          <w:szCs w:val="21"/>
          <w:u w:val="none"/>
          <w:shd w:val="clear" w:fill="FFFFFF"/>
        </w:rPr>
        <w:fldChar w:fldCharType="begin"/>
      </w:r>
      <w:r>
        <w:rPr>
          <w:rFonts w:hint="default" w:ascii="sans-serif" w:hAnsi="sans-serif" w:eastAsia="sans-serif" w:cs="sans-serif"/>
          <w:i w:val="0"/>
          <w:iCs w:val="0"/>
          <w:caps w:val="0"/>
          <w:color w:val="73AD21"/>
          <w:spacing w:val="0"/>
          <w:sz w:val="21"/>
          <w:szCs w:val="21"/>
          <w:u w:val="none"/>
          <w:shd w:val="clear" w:fill="FFFFFF"/>
        </w:rPr>
        <w:instrText xml:space="preserve"> HYPERLINK "https://byjus.com/" \l "FAQs" </w:instrText>
      </w:r>
      <w:r>
        <w:rPr>
          <w:rFonts w:hint="default" w:ascii="sans-serif" w:hAnsi="sans-serif" w:eastAsia="sans-serif" w:cs="sans-serif"/>
          <w:i w:val="0"/>
          <w:iCs w:val="0"/>
          <w:caps w:val="0"/>
          <w:color w:val="73AD21"/>
          <w:spacing w:val="0"/>
          <w:sz w:val="21"/>
          <w:szCs w:val="21"/>
          <w:u w:val="none"/>
          <w:shd w:val="clear" w:fill="FFFFFF"/>
        </w:rPr>
        <w:fldChar w:fldCharType="separate"/>
      </w:r>
      <w:r>
        <w:rPr>
          <w:rStyle w:val="51"/>
          <w:rFonts w:hint="default" w:ascii="sans-serif" w:hAnsi="sans-serif" w:eastAsia="sans-serif" w:cs="sans-serif"/>
          <w:i w:val="0"/>
          <w:iCs w:val="0"/>
          <w:caps w:val="0"/>
          <w:color w:val="73AD21"/>
          <w:spacing w:val="0"/>
          <w:sz w:val="21"/>
          <w:szCs w:val="21"/>
          <w:u w:val="none"/>
          <w:shd w:val="clear" w:fill="FFFFFF"/>
        </w:rPr>
        <w:t>FAQs</w:t>
      </w:r>
      <w:r>
        <w:rPr>
          <w:rFonts w:hint="default" w:ascii="sans-serif" w:hAnsi="sans-serif" w:eastAsia="sans-serif" w:cs="sans-serif"/>
          <w:i w:val="0"/>
          <w:iCs w:val="0"/>
          <w:caps w:val="0"/>
          <w:color w:val="73AD21"/>
          <w:spacing w:val="0"/>
          <w:sz w:val="21"/>
          <w:szCs w:val="21"/>
          <w:u w:val="none"/>
          <w:shd w:val="clear" w:fill="FFFFFF"/>
        </w:rPr>
        <w:fldChar w:fldCharType="end"/>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813588"/>
          <w:spacing w:val="0"/>
          <w:sz w:val="31"/>
          <w:szCs w:val="31"/>
        </w:rPr>
      </w:pPr>
      <w:bookmarkStart w:id="0" w:name="Definition"/>
      <w:bookmarkEnd w:id="0"/>
      <w:r>
        <w:rPr>
          <w:rFonts w:hint="default" w:ascii="sans-serif" w:hAnsi="sans-serif" w:eastAsia="sans-serif" w:cs="sans-serif"/>
          <w:i w:val="0"/>
          <w:iCs w:val="0"/>
          <w:caps w:val="0"/>
          <w:color w:val="813588"/>
          <w:spacing w:val="0"/>
          <w:sz w:val="31"/>
          <w:szCs w:val="31"/>
          <w:shd w:val="clear" w:fill="FFFFFF"/>
        </w:rPr>
        <w:t>Geometric Mean Definition</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In Mathematics, the </w:t>
      </w:r>
      <w:r>
        <w:rPr>
          <w:rStyle w:val="92"/>
          <w:rFonts w:hint="default" w:ascii="Calibri" w:hAnsi="Calibri" w:eastAsia="sans-serif" w:cs="Calibri"/>
          <w:b/>
          <w:bCs/>
          <w:i w:val="0"/>
          <w:iCs w:val="0"/>
          <w:caps w:val="0"/>
          <w:color w:val="333333"/>
          <w:spacing w:val="0"/>
          <w:sz w:val="21"/>
          <w:szCs w:val="21"/>
          <w:shd w:val="clear" w:fill="FFFFFF"/>
        </w:rPr>
        <w:t>Geometric Mean (GM)</w:t>
      </w:r>
      <w:r>
        <w:rPr>
          <w:rFonts w:hint="default" w:ascii="Calibri" w:hAnsi="Calibri" w:eastAsia="sans-serif" w:cs="Calibri"/>
          <w:i w:val="0"/>
          <w:iCs w:val="0"/>
          <w:caps w:val="0"/>
          <w:color w:val="333333"/>
          <w:spacing w:val="0"/>
          <w:sz w:val="21"/>
          <w:szCs w:val="21"/>
          <w:shd w:val="clear" w:fill="FFFFFF"/>
        </w:rPr>
        <w:t> is the average value or mean which signifies the central tendency of the set of numbers by finding the product of their values. Basically, we multiply the numbers altogether and take the nth root of the multiplied numbers, where n is the total number of data values. For example: for a given set of two numbers such as 3 and 1, the geometric mean is equal to √(3×1) = √3 = 1.732.</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In other words, the geometric mean is defined as the nth root of the product of n numbers. It is noted that the geometric mean is different from the arithmetic mean. Because, in arithmetic mean, we add the data values and then divide it by the total number of values. But in geometric mean, we multiply the given data values and then take the root with the radical index for the total number of data values. For example, if we have two data, take the square root, or if we have three data, then take the cube root, or else if we have four data values, then take the 4th root, and so on. </w:t>
      </w:r>
      <w:r>
        <w:rPr>
          <w:rFonts w:hint="default" w:ascii="Calibri" w:hAnsi="Calibri" w:eastAsia="sans-serif" w:cs="Calibri"/>
          <w:i w:val="0"/>
          <w:iCs w:val="0"/>
          <w:caps w:val="0"/>
          <w:color w:val="333333"/>
          <w:spacing w:val="0"/>
          <w:sz w:val="21"/>
          <w:szCs w:val="21"/>
          <w:shd w:val="clear" w:fill="FFFFFF"/>
        </w:rPr>
        <w:br w:type="textWrapping"/>
      </w:r>
      <w:bookmarkStart w:id="1" w:name="Formula"/>
      <w:bookmarkEnd w:id="1"/>
    </w:p>
    <w:p>
      <w:pPr>
        <w:pStyle w:val="3"/>
        <w:keepNext w:val="0"/>
        <w:keepLines w:val="0"/>
        <w:widowControl/>
        <w:suppressLineNumbers w:val="0"/>
        <w:shd w:val="clear" w:fill="FFFFFF"/>
        <w:spacing w:before="300" w:beforeAutospacing="0" w:after="150" w:afterAutospacing="0" w:line="17" w:lineRule="atLeast"/>
        <w:ind w:left="0" w:firstLine="0"/>
        <w:rPr>
          <w:rFonts w:hint="default" w:ascii="Calibri" w:hAnsi="Calibri" w:eastAsia="sans-serif" w:cs="Calibri"/>
          <w:i w:val="0"/>
          <w:iCs w:val="0"/>
          <w:caps w:val="0"/>
          <w:color w:val="813588"/>
          <w:spacing w:val="0"/>
          <w:sz w:val="31"/>
          <w:szCs w:val="31"/>
        </w:rPr>
      </w:pPr>
      <w:r>
        <w:rPr>
          <w:rFonts w:hint="default" w:ascii="Calibri" w:hAnsi="Calibri" w:eastAsia="sans-serif" w:cs="Calibri"/>
          <w:i w:val="0"/>
          <w:iCs w:val="0"/>
          <w:caps w:val="0"/>
          <w:color w:val="813588"/>
          <w:spacing w:val="0"/>
          <w:sz w:val="31"/>
          <w:szCs w:val="31"/>
          <w:shd w:val="clear" w:fill="FFFFFF"/>
        </w:rPr>
        <w:t>Geometric Mean Formula</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The formula to calculate the geometric mean is given below:</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The Geometric Mean (G.M) of a series containing n observations is the nth root of the product of the values.</w:t>
      </w:r>
    </w:p>
    <w:p>
      <w:pPr>
        <w:pStyle w:val="85"/>
        <w:keepNext w:val="0"/>
        <w:keepLines w:val="0"/>
        <w:widowControl/>
        <w:suppressLineNumbers w:val="0"/>
        <w:shd w:val="clear" w:fill="FFFFFF"/>
        <w:spacing w:before="0" w:beforeAutospacing="0" w:after="150" w:afterAutospacing="0"/>
        <w:ind w:left="0" w:right="0" w:firstLine="0"/>
        <w:rPr>
          <w:rFonts w:hint="default" w:ascii="Calibri" w:hAnsi="Calibri" w:eastAsia="sans-serif" w:cs="Calibri"/>
          <w:i w:val="0"/>
          <w:iCs w:val="0"/>
          <w:caps w:val="0"/>
          <w:color w:val="333333"/>
          <w:spacing w:val="0"/>
          <w:sz w:val="21"/>
          <w:szCs w:val="21"/>
        </w:rPr>
      </w:pPr>
      <w:r>
        <w:rPr>
          <w:rFonts w:hint="default" w:ascii="Calibri" w:hAnsi="Calibri" w:eastAsia="sans-serif" w:cs="Calibri"/>
          <w:i w:val="0"/>
          <w:iCs w:val="0"/>
          <w:caps w:val="0"/>
          <w:color w:val="333333"/>
          <w:spacing w:val="0"/>
          <w:sz w:val="21"/>
          <w:szCs w:val="21"/>
          <w:shd w:val="clear" w:fill="FFFFFF"/>
        </w:rPr>
        <w:t>Consider, if x</w:t>
      </w:r>
      <w:r>
        <w:rPr>
          <w:rFonts w:hint="default" w:ascii="Calibri" w:hAnsi="Calibri" w:eastAsia="sans-serif" w:cs="Calibri"/>
          <w:i w:val="0"/>
          <w:iCs w:val="0"/>
          <w:caps w:val="0"/>
          <w:color w:val="333333"/>
          <w:spacing w:val="0"/>
          <w:sz w:val="15"/>
          <w:szCs w:val="15"/>
          <w:shd w:val="clear" w:fill="FFFFFF"/>
          <w:vertAlign w:val="baseline"/>
        </w:rPr>
        <w:t>1</w:t>
      </w:r>
      <w:r>
        <w:rPr>
          <w:rFonts w:hint="default" w:ascii="Calibri" w:hAnsi="Calibri" w:eastAsia="sans-serif" w:cs="Calibri"/>
          <w:i w:val="0"/>
          <w:iCs w:val="0"/>
          <w:caps w:val="0"/>
          <w:color w:val="333333"/>
          <w:spacing w:val="0"/>
          <w:sz w:val="21"/>
          <w:szCs w:val="21"/>
          <w:shd w:val="clear" w:fill="FFFFFF"/>
        </w:rPr>
        <w:t>, x</w:t>
      </w:r>
      <w:r>
        <w:rPr>
          <w:rFonts w:hint="default" w:ascii="Calibri" w:hAnsi="Calibri" w:eastAsia="sans-serif" w:cs="Calibri"/>
          <w:i w:val="0"/>
          <w:iCs w:val="0"/>
          <w:caps w:val="0"/>
          <w:color w:val="333333"/>
          <w:spacing w:val="0"/>
          <w:sz w:val="15"/>
          <w:szCs w:val="15"/>
          <w:shd w:val="clear" w:fill="FFFFFF"/>
          <w:vertAlign w:val="baseline"/>
        </w:rPr>
        <w:t>2</w:t>
      </w:r>
      <w:r>
        <w:rPr>
          <w:rFonts w:hint="default" w:ascii="Calibri" w:hAnsi="Calibri" w:eastAsia="sans-serif" w:cs="Calibri"/>
          <w:i w:val="0"/>
          <w:iCs w:val="0"/>
          <w:caps w:val="0"/>
          <w:color w:val="333333"/>
          <w:spacing w:val="0"/>
          <w:sz w:val="21"/>
          <w:szCs w:val="21"/>
          <w:shd w:val="clear" w:fill="FFFFFF"/>
        </w:rPr>
        <w:t> …. X</w:t>
      </w:r>
      <w:r>
        <w:rPr>
          <w:rFonts w:hint="default" w:ascii="Calibri" w:hAnsi="Calibri" w:eastAsia="sans-serif" w:cs="Calibri"/>
          <w:i w:val="0"/>
          <w:iCs w:val="0"/>
          <w:caps w:val="0"/>
          <w:color w:val="333333"/>
          <w:spacing w:val="0"/>
          <w:sz w:val="15"/>
          <w:szCs w:val="15"/>
          <w:shd w:val="clear" w:fill="FFFFFF"/>
          <w:vertAlign w:val="baseline"/>
        </w:rPr>
        <w:t>n </w:t>
      </w:r>
      <w:r>
        <w:rPr>
          <w:rFonts w:hint="default" w:ascii="Calibri" w:hAnsi="Calibri" w:eastAsia="sans-serif" w:cs="Calibri"/>
          <w:i w:val="0"/>
          <w:iCs w:val="0"/>
          <w:caps w:val="0"/>
          <w:color w:val="333333"/>
          <w:spacing w:val="0"/>
          <w:sz w:val="21"/>
          <w:szCs w:val="21"/>
          <w:shd w:val="clear" w:fill="FFFFFF"/>
        </w:rPr>
        <w:t>are the observation, then the G.M is defined as:</w:t>
      </w:r>
    </w:p>
    <w:p>
      <w:pPr>
        <w:rPr>
          <w:rFonts w:hint="default" w:ascii="Calibri" w:hAnsi="Calibri" w:cs="Calibri"/>
        </w:rPr>
      </w:pPr>
      <w:r>
        <w:rPr>
          <w:rFonts w:hint="default" w:ascii="Calibri" w:hAnsi="Calibri" w:cs="Calibri"/>
        </w:rPr>
        <w:drawing>
          <wp:inline distT="0" distB="0" distL="114300" distR="114300">
            <wp:extent cx="3228975" cy="5324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3228975" cy="5324475"/>
                    </a:xfrm>
                    <a:prstGeom prst="rect">
                      <a:avLst/>
                    </a:prstGeom>
                    <a:noFill/>
                    <a:ln>
                      <a:noFill/>
                    </a:ln>
                  </pic:spPr>
                </pic:pic>
              </a:graphicData>
            </a:graphic>
          </wp:inline>
        </w:drawing>
      </w:r>
    </w:p>
    <w:p>
      <w:pPr>
        <w:rPr>
          <w:rFonts w:hint="default" w:ascii="Calibri" w:hAnsi="Calibri" w:cs="Calibri"/>
        </w:rPr>
      </w:pPr>
    </w:p>
    <w:p>
      <w:pPr>
        <w:numPr>
          <w:ilvl w:val="0"/>
          <w:numId w:val="11"/>
        </w:numPr>
        <w:ind w:left="0" w:leftChars="0" w:firstLine="0" w:firstLineChars="0"/>
        <w:rPr>
          <w:rFonts w:hint="default" w:ascii="Calibri" w:hAnsi="Calibri" w:cs="Calibri"/>
          <w:b/>
          <w:bCs/>
          <w:sz w:val="36"/>
          <w:szCs w:val="36"/>
          <w:lang w:val="en-US"/>
        </w:rPr>
      </w:pPr>
      <w:r>
        <w:rPr>
          <w:rFonts w:hint="default" w:ascii="Calibri" w:hAnsi="Calibri" w:cs="Calibri"/>
          <w:b/>
          <w:bCs/>
          <w:sz w:val="36"/>
          <w:szCs w:val="36"/>
          <w:lang w:val="en-US"/>
        </w:rPr>
        <w:t>How will you calculate median in case of ungrouped data ?</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Arial" w:hAnsi="Arial" w:eastAsia="sans-serif" w:cs="Arial"/>
          <w:b w:val="0"/>
          <w:bCs w:val="0"/>
          <w:i w:val="0"/>
          <w:iCs w:val="0"/>
          <w:caps w:val="0"/>
          <w:color w:val="813588"/>
          <w:spacing w:val="0"/>
          <w:sz w:val="20"/>
          <w:szCs w:val="20"/>
        </w:rPr>
      </w:pPr>
      <w:r>
        <w:rPr>
          <w:rFonts w:hint="default" w:ascii="Arial" w:hAnsi="Arial" w:eastAsia="sans-serif" w:cs="Arial"/>
          <w:b w:val="0"/>
          <w:bCs w:val="0"/>
          <w:i w:val="0"/>
          <w:iCs w:val="0"/>
          <w:caps w:val="0"/>
          <w:color w:val="813588"/>
          <w:spacing w:val="0"/>
          <w:sz w:val="20"/>
          <w:szCs w:val="20"/>
          <w:shd w:val="clear" w:fill="FFFFFF"/>
        </w:rPr>
        <w:t>How to calculate Median step by step?</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val="0"/>
          <w:bCs w:val="0"/>
          <w:i w:val="0"/>
          <w:iCs w:val="0"/>
          <w:caps w:val="0"/>
          <w:color w:val="333333"/>
          <w:spacing w:val="0"/>
          <w:sz w:val="20"/>
          <w:szCs w:val="20"/>
        </w:rPr>
      </w:pPr>
      <w:r>
        <w:rPr>
          <w:rFonts w:hint="default" w:ascii="Arial" w:hAnsi="Arial" w:eastAsia="sans-serif" w:cs="Arial"/>
          <w:b w:val="0"/>
          <w:bCs w:val="0"/>
          <w:i w:val="0"/>
          <w:iCs w:val="0"/>
          <w:caps w:val="0"/>
          <w:color w:val="333333"/>
          <w:spacing w:val="0"/>
          <w:sz w:val="20"/>
          <w:szCs w:val="20"/>
          <w:shd w:val="clear" w:fill="FFFFFF"/>
        </w:rPr>
        <w:t>You can use the following steps to calculate the median.</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val="0"/>
          <w:bCs w:val="0"/>
          <w:i w:val="0"/>
          <w:iCs w:val="0"/>
          <w:caps w:val="0"/>
          <w:color w:val="333333"/>
          <w:spacing w:val="0"/>
          <w:sz w:val="20"/>
          <w:szCs w:val="20"/>
        </w:rPr>
      </w:pPr>
      <w:r>
        <w:rPr>
          <w:rStyle w:val="92"/>
          <w:rFonts w:hint="default" w:ascii="Arial" w:hAnsi="Arial" w:eastAsia="sans-serif" w:cs="Arial"/>
          <w:b w:val="0"/>
          <w:bCs w:val="0"/>
          <w:i w:val="0"/>
          <w:iCs w:val="0"/>
          <w:caps w:val="0"/>
          <w:color w:val="333333"/>
          <w:spacing w:val="0"/>
          <w:sz w:val="20"/>
          <w:szCs w:val="20"/>
          <w:shd w:val="clear" w:fill="FFFFFF"/>
        </w:rPr>
        <w:t>For ungrouped data:</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val="0"/>
          <w:bCs w:val="0"/>
          <w:i w:val="0"/>
          <w:iCs w:val="0"/>
          <w:caps w:val="0"/>
          <w:color w:val="333333"/>
          <w:spacing w:val="0"/>
          <w:sz w:val="20"/>
          <w:szCs w:val="20"/>
        </w:rPr>
      </w:pPr>
      <w:r>
        <w:rPr>
          <w:rFonts w:hint="default" w:ascii="Arial" w:hAnsi="Arial" w:eastAsia="sans-serif" w:cs="Arial"/>
          <w:b w:val="0"/>
          <w:bCs w:val="0"/>
          <w:i w:val="0"/>
          <w:iCs w:val="0"/>
          <w:caps w:val="0"/>
          <w:color w:val="333333"/>
          <w:spacing w:val="0"/>
          <w:sz w:val="20"/>
          <w:szCs w:val="20"/>
          <w:shd w:val="clear" w:fill="FFFFFF"/>
        </w:rPr>
        <w:t>Step 1. Arrange the given values in the ascending order.</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val="0"/>
          <w:bCs w:val="0"/>
          <w:i w:val="0"/>
          <w:iCs w:val="0"/>
          <w:caps w:val="0"/>
          <w:color w:val="333333"/>
          <w:spacing w:val="0"/>
          <w:sz w:val="20"/>
          <w:szCs w:val="20"/>
        </w:rPr>
      </w:pPr>
      <w:r>
        <w:rPr>
          <w:rFonts w:hint="default" w:ascii="Arial" w:hAnsi="Arial" w:eastAsia="sans-serif" w:cs="Arial"/>
          <w:b w:val="0"/>
          <w:bCs w:val="0"/>
          <w:i w:val="0"/>
          <w:iCs w:val="0"/>
          <w:caps w:val="0"/>
          <w:color w:val="333333"/>
          <w:spacing w:val="0"/>
          <w:sz w:val="20"/>
          <w:szCs w:val="20"/>
          <w:shd w:val="clear" w:fill="FFFFFF"/>
        </w:rPr>
        <w:t>Step 2. Find the number of observations in the given set of data. It is denoted by n.</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val="0"/>
          <w:bCs w:val="0"/>
          <w:i w:val="0"/>
          <w:iCs w:val="0"/>
          <w:caps w:val="0"/>
          <w:color w:val="333333"/>
          <w:spacing w:val="0"/>
          <w:sz w:val="20"/>
          <w:szCs w:val="20"/>
        </w:rPr>
      </w:pPr>
      <w:r>
        <w:rPr>
          <w:rFonts w:hint="default" w:ascii="Arial" w:hAnsi="Arial" w:eastAsia="sans-serif" w:cs="Arial"/>
          <w:b w:val="0"/>
          <w:bCs w:val="0"/>
          <w:i w:val="0"/>
          <w:iCs w:val="0"/>
          <w:caps w:val="0"/>
          <w:color w:val="333333"/>
          <w:spacing w:val="0"/>
          <w:sz w:val="20"/>
          <w:szCs w:val="20"/>
          <w:shd w:val="clear" w:fill="FFFFFF"/>
        </w:rPr>
        <w:t>Step 3. If n is odd, the median equals the [(n+1)/2]</w:t>
      </w:r>
      <w:r>
        <w:rPr>
          <w:rFonts w:hint="default" w:ascii="Arial" w:hAnsi="Arial" w:eastAsia="sans-serif" w:cs="Arial"/>
          <w:b w:val="0"/>
          <w:bCs w:val="0"/>
          <w:i w:val="0"/>
          <w:iCs w:val="0"/>
          <w:caps w:val="0"/>
          <w:color w:val="333333"/>
          <w:spacing w:val="0"/>
          <w:sz w:val="20"/>
          <w:szCs w:val="20"/>
          <w:shd w:val="clear" w:fill="FFFFFF"/>
          <w:vertAlign w:val="baseline"/>
        </w:rPr>
        <w:t>th</w:t>
      </w:r>
      <w:r>
        <w:rPr>
          <w:rFonts w:hint="default" w:ascii="Arial" w:hAnsi="Arial" w:eastAsia="sans-serif" w:cs="Arial"/>
          <w:b w:val="0"/>
          <w:bCs w:val="0"/>
          <w:i w:val="0"/>
          <w:iCs w:val="0"/>
          <w:caps w:val="0"/>
          <w:color w:val="333333"/>
          <w:spacing w:val="0"/>
          <w:sz w:val="20"/>
          <w:szCs w:val="20"/>
          <w:shd w:val="clear" w:fill="FFFFFF"/>
        </w:rPr>
        <w:t> observation.</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val="0"/>
          <w:bCs w:val="0"/>
          <w:i w:val="0"/>
          <w:iCs w:val="0"/>
          <w:caps w:val="0"/>
          <w:color w:val="333333"/>
          <w:spacing w:val="0"/>
          <w:sz w:val="20"/>
          <w:szCs w:val="20"/>
        </w:rPr>
      </w:pPr>
      <w:r>
        <w:rPr>
          <w:rFonts w:hint="default" w:ascii="Arial" w:hAnsi="Arial" w:eastAsia="sans-serif" w:cs="Arial"/>
          <w:b w:val="0"/>
          <w:bCs w:val="0"/>
          <w:i w:val="0"/>
          <w:iCs w:val="0"/>
          <w:caps w:val="0"/>
          <w:color w:val="333333"/>
          <w:spacing w:val="0"/>
          <w:sz w:val="20"/>
          <w:szCs w:val="20"/>
          <w:shd w:val="clear" w:fill="FFFFFF"/>
        </w:rPr>
        <w:t>Step 4. If n is even, then the median is given by the mean of (n/2)</w:t>
      </w:r>
      <w:r>
        <w:rPr>
          <w:rFonts w:hint="default" w:ascii="Arial" w:hAnsi="Arial" w:eastAsia="sans-serif" w:cs="Arial"/>
          <w:b w:val="0"/>
          <w:bCs w:val="0"/>
          <w:i w:val="0"/>
          <w:iCs w:val="0"/>
          <w:caps w:val="0"/>
          <w:color w:val="333333"/>
          <w:spacing w:val="0"/>
          <w:sz w:val="20"/>
          <w:szCs w:val="20"/>
          <w:shd w:val="clear" w:fill="FFFFFF"/>
          <w:vertAlign w:val="baseline"/>
        </w:rPr>
        <w:t>th</w:t>
      </w:r>
      <w:r>
        <w:rPr>
          <w:rFonts w:hint="default" w:ascii="Arial" w:hAnsi="Arial" w:eastAsia="sans-serif" w:cs="Arial"/>
          <w:b w:val="0"/>
          <w:bCs w:val="0"/>
          <w:i w:val="0"/>
          <w:iCs w:val="0"/>
          <w:caps w:val="0"/>
          <w:color w:val="333333"/>
          <w:spacing w:val="0"/>
          <w:sz w:val="20"/>
          <w:szCs w:val="20"/>
          <w:shd w:val="clear" w:fill="FFFFFF"/>
        </w:rPr>
        <w:t> observation and [(n/2)+1]</w:t>
      </w:r>
      <w:r>
        <w:rPr>
          <w:rFonts w:hint="default" w:ascii="Arial" w:hAnsi="Arial" w:eastAsia="sans-serif" w:cs="Arial"/>
          <w:b w:val="0"/>
          <w:bCs w:val="0"/>
          <w:i w:val="0"/>
          <w:iCs w:val="0"/>
          <w:caps w:val="0"/>
          <w:color w:val="333333"/>
          <w:spacing w:val="0"/>
          <w:sz w:val="20"/>
          <w:szCs w:val="20"/>
          <w:shd w:val="clear" w:fill="FFFFFF"/>
          <w:vertAlign w:val="baseline"/>
        </w:rPr>
        <w:t>th </w:t>
      </w:r>
      <w:r>
        <w:rPr>
          <w:rFonts w:hint="default" w:ascii="Arial" w:hAnsi="Arial" w:eastAsia="sans-serif" w:cs="Arial"/>
          <w:b w:val="0"/>
          <w:bCs w:val="0"/>
          <w:i w:val="0"/>
          <w:iCs w:val="0"/>
          <w:caps w:val="0"/>
          <w:color w:val="333333"/>
          <w:spacing w:val="0"/>
          <w:sz w:val="20"/>
          <w:szCs w:val="20"/>
          <w:shd w:val="clear" w:fill="FFFFFF"/>
        </w:rPr>
        <w:t>observation.</w:t>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Arial" w:hAnsi="Arial" w:eastAsia="sans-serif" w:cs="Arial"/>
          <w:b w:val="0"/>
          <w:bCs w:val="0"/>
          <w:i w:val="0"/>
          <w:iCs w:val="0"/>
          <w:caps w:val="0"/>
          <w:color w:val="813588"/>
          <w:spacing w:val="0"/>
          <w:sz w:val="20"/>
          <w:szCs w:val="20"/>
        </w:rPr>
      </w:pPr>
      <w:r>
        <w:rPr>
          <w:rFonts w:hint="default" w:ascii="Arial" w:hAnsi="Arial" w:eastAsia="sans-serif" w:cs="Arial"/>
          <w:b w:val="0"/>
          <w:bCs w:val="0"/>
          <w:i w:val="0"/>
          <w:iCs w:val="0"/>
          <w:caps w:val="0"/>
          <w:color w:val="813588"/>
          <w:spacing w:val="0"/>
          <w:sz w:val="20"/>
          <w:szCs w:val="20"/>
          <w:shd w:val="clear" w:fill="FFFFFF"/>
        </w:rPr>
        <w:t>Formula</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val="0"/>
          <w:bCs w:val="0"/>
          <w:i w:val="0"/>
          <w:iCs w:val="0"/>
          <w:caps w:val="0"/>
          <w:color w:val="333333"/>
          <w:spacing w:val="0"/>
          <w:sz w:val="20"/>
          <w:szCs w:val="20"/>
        </w:rPr>
      </w:pPr>
      <w:r>
        <w:rPr>
          <w:rStyle w:val="92"/>
          <w:rFonts w:hint="default" w:ascii="Arial" w:hAnsi="Arial" w:eastAsia="sans-serif" w:cs="Arial"/>
          <w:b w:val="0"/>
          <w:bCs w:val="0"/>
          <w:i w:val="0"/>
          <w:iCs w:val="0"/>
          <w:caps w:val="0"/>
          <w:color w:val="333333"/>
          <w:spacing w:val="0"/>
          <w:sz w:val="20"/>
          <w:szCs w:val="20"/>
          <w:shd w:val="clear" w:fill="FFFFFF"/>
        </w:rPr>
        <w:t>For ungrouped data:</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val="0"/>
          <w:bCs w:val="0"/>
          <w:i w:val="0"/>
          <w:iCs w:val="0"/>
          <w:caps w:val="0"/>
          <w:color w:val="333333"/>
          <w:spacing w:val="0"/>
          <w:sz w:val="20"/>
          <w:szCs w:val="20"/>
        </w:rPr>
      </w:pPr>
      <w:r>
        <w:rPr>
          <w:rFonts w:hint="default" w:ascii="Arial" w:hAnsi="Arial" w:eastAsia="sans-serif" w:cs="Arial"/>
          <w:b w:val="0"/>
          <w:bCs w:val="0"/>
          <w:i w:val="0"/>
          <w:iCs w:val="0"/>
          <w:caps w:val="0"/>
          <w:color w:val="333333"/>
          <w:spacing w:val="0"/>
          <w:sz w:val="20"/>
          <w:szCs w:val="20"/>
          <w:shd w:val="clear" w:fill="FFFFFF"/>
        </w:rPr>
        <w:t>Median = [(n+1)/2]</w:t>
      </w:r>
      <w:r>
        <w:rPr>
          <w:rFonts w:hint="default" w:ascii="Arial" w:hAnsi="Arial" w:eastAsia="sans-serif" w:cs="Arial"/>
          <w:b w:val="0"/>
          <w:bCs w:val="0"/>
          <w:i w:val="0"/>
          <w:iCs w:val="0"/>
          <w:caps w:val="0"/>
          <w:color w:val="333333"/>
          <w:spacing w:val="0"/>
          <w:sz w:val="20"/>
          <w:szCs w:val="20"/>
          <w:shd w:val="clear" w:fill="FFFFFF"/>
          <w:vertAlign w:val="baseline"/>
        </w:rPr>
        <w:t>th</w:t>
      </w:r>
      <w:r>
        <w:rPr>
          <w:rFonts w:hint="default" w:ascii="Arial" w:hAnsi="Arial" w:eastAsia="sans-serif" w:cs="Arial"/>
          <w:b w:val="0"/>
          <w:bCs w:val="0"/>
          <w:i w:val="0"/>
          <w:iCs w:val="0"/>
          <w:caps w:val="0"/>
          <w:color w:val="333333"/>
          <w:spacing w:val="0"/>
          <w:sz w:val="20"/>
          <w:szCs w:val="20"/>
          <w:shd w:val="clear" w:fill="FFFFFF"/>
        </w:rPr>
        <w:t> observation, if n is odd.</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val="0"/>
          <w:bCs w:val="0"/>
          <w:i w:val="0"/>
          <w:iCs w:val="0"/>
          <w:caps w:val="0"/>
          <w:color w:val="333333"/>
          <w:spacing w:val="0"/>
          <w:sz w:val="20"/>
          <w:szCs w:val="20"/>
        </w:rPr>
      </w:pPr>
      <w:r>
        <w:rPr>
          <w:rFonts w:hint="default" w:ascii="Arial" w:hAnsi="Arial" w:eastAsia="sans-serif" w:cs="Arial"/>
          <w:b w:val="0"/>
          <w:bCs w:val="0"/>
          <w:i w:val="0"/>
          <w:iCs w:val="0"/>
          <w:caps w:val="0"/>
          <w:color w:val="333333"/>
          <w:spacing w:val="0"/>
          <w:sz w:val="20"/>
          <w:szCs w:val="20"/>
          <w:shd w:val="clear" w:fill="FFFFFF"/>
        </w:rPr>
        <w:t>Median = mean of (n/2)</w:t>
      </w:r>
      <w:r>
        <w:rPr>
          <w:rFonts w:hint="default" w:ascii="Arial" w:hAnsi="Arial" w:eastAsia="sans-serif" w:cs="Arial"/>
          <w:b w:val="0"/>
          <w:bCs w:val="0"/>
          <w:i w:val="0"/>
          <w:iCs w:val="0"/>
          <w:caps w:val="0"/>
          <w:color w:val="333333"/>
          <w:spacing w:val="0"/>
          <w:sz w:val="20"/>
          <w:szCs w:val="20"/>
          <w:shd w:val="clear" w:fill="FFFFFF"/>
          <w:vertAlign w:val="baseline"/>
        </w:rPr>
        <w:t>th </w:t>
      </w:r>
      <w:r>
        <w:rPr>
          <w:rFonts w:hint="default" w:ascii="Arial" w:hAnsi="Arial" w:eastAsia="sans-serif" w:cs="Arial"/>
          <w:b w:val="0"/>
          <w:bCs w:val="0"/>
          <w:i w:val="0"/>
          <w:iCs w:val="0"/>
          <w:caps w:val="0"/>
          <w:color w:val="333333"/>
          <w:spacing w:val="0"/>
          <w:sz w:val="20"/>
          <w:szCs w:val="20"/>
          <w:shd w:val="clear" w:fill="FFFFFF"/>
        </w:rPr>
        <w:t>observation and [(n/2)+1]</w:t>
      </w:r>
      <w:r>
        <w:rPr>
          <w:rFonts w:hint="default" w:ascii="Arial" w:hAnsi="Arial" w:eastAsia="sans-serif" w:cs="Arial"/>
          <w:b w:val="0"/>
          <w:bCs w:val="0"/>
          <w:i w:val="0"/>
          <w:iCs w:val="0"/>
          <w:caps w:val="0"/>
          <w:color w:val="333333"/>
          <w:spacing w:val="0"/>
          <w:sz w:val="20"/>
          <w:szCs w:val="20"/>
          <w:shd w:val="clear" w:fill="FFFFFF"/>
          <w:vertAlign w:val="baseline"/>
        </w:rPr>
        <w:t>th </w:t>
      </w:r>
      <w:r>
        <w:rPr>
          <w:rFonts w:hint="default" w:ascii="Arial" w:hAnsi="Arial" w:eastAsia="sans-serif" w:cs="Arial"/>
          <w:b w:val="0"/>
          <w:bCs w:val="0"/>
          <w:i w:val="0"/>
          <w:iCs w:val="0"/>
          <w:caps w:val="0"/>
          <w:color w:val="333333"/>
          <w:spacing w:val="0"/>
          <w:sz w:val="20"/>
          <w:szCs w:val="20"/>
          <w:shd w:val="clear" w:fill="FFFFFF"/>
        </w:rPr>
        <w:t>observation, if n is even.</w:t>
      </w:r>
    </w:p>
    <w:p>
      <w:pPr>
        <w:numPr>
          <w:numId w:val="0"/>
        </w:numPr>
        <w:ind w:leftChars="0"/>
        <w:rPr>
          <w:rFonts w:hint="default" w:ascii="Arial" w:hAnsi="Arial" w:cs="Arial"/>
          <w:b w:val="0"/>
          <w:bCs w:val="0"/>
          <w:sz w:val="20"/>
          <w:szCs w:val="20"/>
          <w:lang w:val="en-US"/>
        </w:rPr>
      </w:pPr>
    </w:p>
    <w:p>
      <w:pPr>
        <w:numPr>
          <w:ilvl w:val="0"/>
          <w:numId w:val="11"/>
        </w:numPr>
        <w:ind w:left="0" w:leftChars="0" w:firstLine="0" w:firstLineChars="0"/>
        <w:rPr>
          <w:rFonts w:hint="default" w:ascii="Arial" w:hAnsi="Arial" w:cs="Arial"/>
          <w:b/>
          <w:bCs/>
          <w:sz w:val="32"/>
          <w:szCs w:val="32"/>
          <w:lang w:val="en-US"/>
        </w:rPr>
      </w:pPr>
      <w:r>
        <w:rPr>
          <w:rFonts w:hint="default" w:ascii="Arial" w:hAnsi="Arial" w:cs="Arial"/>
          <w:b/>
          <w:bCs/>
          <w:sz w:val="32"/>
          <w:szCs w:val="32"/>
          <w:lang w:val="en-US"/>
        </w:rPr>
        <w:t xml:space="preserve">Define correlation coefficient. </w:t>
      </w:r>
    </w:p>
    <w:p>
      <w:pPr>
        <w:numPr>
          <w:numId w:val="0"/>
        </w:numPr>
        <w:ind w:leftChars="0"/>
        <w:rPr>
          <w:rFonts w:hint="default" w:ascii="Arial" w:hAnsi="Arial" w:cs="Arial"/>
          <w:b/>
          <w:bCs/>
          <w:sz w:val="32"/>
          <w:szCs w:val="32"/>
          <w:lang w:val="en-US"/>
        </w:rPr>
      </w:pP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bCs/>
          <w:i w:val="0"/>
          <w:iCs w:val="0"/>
          <w:caps w:val="0"/>
          <w:color w:val="333333"/>
          <w:spacing w:val="0"/>
          <w:sz w:val="20"/>
          <w:szCs w:val="20"/>
        </w:rPr>
      </w:pPr>
      <w:r>
        <w:rPr>
          <w:rFonts w:hint="default" w:ascii="Arial" w:hAnsi="Arial" w:eastAsia="sans-serif" w:cs="Arial"/>
          <w:b/>
          <w:bCs/>
          <w:i w:val="0"/>
          <w:iCs w:val="0"/>
          <w:caps w:val="0"/>
          <w:color w:val="333333"/>
          <w:spacing w:val="0"/>
          <w:sz w:val="20"/>
          <w:szCs w:val="20"/>
          <w:shd w:val="clear" w:fill="FFFFFF"/>
        </w:rPr>
        <w:t>Correlation Coefficient is a statistical concept, which helps in establishing a relation between predicted and actual values obtained in a statistical experiment. The calculated value of the correlation coefficient explains the exactness between the predicted and actual values.</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bCs/>
          <w:i w:val="0"/>
          <w:iCs w:val="0"/>
          <w:caps w:val="0"/>
          <w:color w:val="333333"/>
          <w:spacing w:val="0"/>
          <w:sz w:val="20"/>
          <w:szCs w:val="20"/>
        </w:rPr>
      </w:pPr>
      <w:r>
        <w:rPr>
          <w:rFonts w:hint="default" w:ascii="Arial" w:hAnsi="Arial" w:eastAsia="sans-serif" w:cs="Arial"/>
          <w:b/>
          <w:bCs/>
          <w:i w:val="0"/>
          <w:iCs w:val="0"/>
          <w:caps w:val="0"/>
          <w:color w:val="333333"/>
          <w:spacing w:val="0"/>
          <w:sz w:val="20"/>
          <w:szCs w:val="20"/>
          <w:shd w:val="clear" w:fill="FFFFFF"/>
        </w:rPr>
        <w:t>Correlation Coefficient value always lies between -1 to +1. If correlation coefficient value is positive, then there is a similar and identical relation between the two variables. Else it indicates the dissimilarity between the two variables.</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bCs/>
          <w:i w:val="0"/>
          <w:iCs w:val="0"/>
          <w:caps w:val="0"/>
          <w:color w:val="333333"/>
          <w:spacing w:val="0"/>
          <w:sz w:val="20"/>
          <w:szCs w:val="20"/>
        </w:rPr>
      </w:pPr>
      <w:r>
        <w:rPr>
          <w:rFonts w:hint="default" w:ascii="Arial" w:hAnsi="Arial" w:eastAsia="sans-serif" w:cs="Arial"/>
          <w:b/>
          <w:bCs/>
          <w:i w:val="0"/>
          <w:iCs w:val="0"/>
          <w:caps w:val="0"/>
          <w:color w:val="333333"/>
          <w:spacing w:val="0"/>
          <w:sz w:val="20"/>
          <w:szCs w:val="20"/>
          <w:shd w:val="clear" w:fill="FFFFFF"/>
        </w:rPr>
        <w:t>The covariance of two variables divided by the product of their standard deviations gives Pearson’s correlation coefficient. It is usually represented by ρ (rho). </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bCs/>
          <w:i w:val="0"/>
          <w:iCs w:val="0"/>
          <w:caps w:val="0"/>
          <w:color w:val="333333"/>
          <w:spacing w:val="0"/>
          <w:sz w:val="20"/>
          <w:szCs w:val="20"/>
        </w:rPr>
      </w:pPr>
      <w:r>
        <w:rPr>
          <w:rFonts w:hint="default" w:ascii="Arial" w:hAnsi="Arial" w:eastAsia="sans-serif" w:cs="Arial"/>
          <w:b/>
          <w:bCs/>
          <w:i w:val="0"/>
          <w:iCs w:val="0"/>
          <w:caps w:val="0"/>
          <w:color w:val="333333"/>
          <w:spacing w:val="0"/>
          <w:sz w:val="20"/>
          <w:szCs w:val="20"/>
          <w:shd w:val="clear" w:fill="FFFFFF"/>
        </w:rPr>
        <w:t>ρ (X,Y) = cov (X,Y) / σX.σY. </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bCs/>
          <w:i w:val="0"/>
          <w:iCs w:val="0"/>
          <w:caps w:val="0"/>
          <w:color w:val="333333"/>
          <w:spacing w:val="0"/>
          <w:sz w:val="20"/>
          <w:szCs w:val="20"/>
        </w:rPr>
      </w:pPr>
      <w:r>
        <w:rPr>
          <w:rFonts w:hint="default" w:ascii="Arial" w:hAnsi="Arial" w:eastAsia="sans-serif" w:cs="Arial"/>
          <w:b/>
          <w:bCs/>
          <w:i w:val="0"/>
          <w:iCs w:val="0"/>
          <w:caps w:val="0"/>
          <w:color w:val="333333"/>
          <w:spacing w:val="0"/>
          <w:sz w:val="20"/>
          <w:szCs w:val="20"/>
          <w:shd w:val="clear" w:fill="FFFFFF"/>
        </w:rPr>
        <w:t>Here cov is the covariance. σX is the standard deviation of X and σY is the standard deviation of Y. The given equation for correlation coefficient can be expressed in terms of means and expectations. </w:t>
      </w:r>
    </w:p>
    <w:p>
      <w:pPr>
        <w:keepNext w:val="0"/>
        <w:keepLines w:val="0"/>
        <w:widowControl/>
        <w:suppressLineNumbers w:val="0"/>
        <w:shd w:val="clear" w:fill="FFFFFF"/>
        <w:ind w:left="0" w:firstLine="0"/>
        <w:jc w:val="left"/>
        <w:rPr>
          <w:rFonts w:hint="default" w:ascii="Arial" w:hAnsi="Arial" w:eastAsia="sans-serif" w:cs="Arial"/>
          <w:b/>
          <w:bCs/>
          <w:i w:val="0"/>
          <w:iCs w:val="0"/>
          <w:caps w:val="0"/>
          <w:color w:val="333333"/>
          <w:spacing w:val="0"/>
          <w:sz w:val="20"/>
          <w:szCs w:val="20"/>
        </w:rPr>
      </w:pPr>
      <w:r>
        <w:rPr>
          <w:rFonts w:hint="default" w:ascii="Arial" w:hAnsi="Arial" w:eastAsia="sans-serif" w:cs="Arial"/>
          <w:b/>
          <w:bCs/>
          <w:i w:val="0"/>
          <w:iCs w:val="0"/>
          <w:caps w:val="0"/>
          <w:color w:val="333333"/>
          <w:spacing w:val="0"/>
          <w:kern w:val="0"/>
          <w:sz w:val="20"/>
          <w:szCs w:val="20"/>
          <w:shd w:val="clear" w:fill="FFFFFF"/>
          <w:lang w:val="en-US" w:eastAsia="zh-CN" w:bidi="ar"/>
        </w:rPr>
        <w:t>ρ(X,Y)=E(X−μx)(Y−μy)σx.σy</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b/>
          <w:bCs/>
          <w:i w:val="0"/>
          <w:iCs w:val="0"/>
          <w:caps w:val="0"/>
          <w:color w:val="333333"/>
          <w:spacing w:val="0"/>
          <w:sz w:val="20"/>
          <w:szCs w:val="20"/>
          <w:shd w:val="clear" w:fill="FFFFFF"/>
        </w:rPr>
      </w:pPr>
      <w:r>
        <w:rPr>
          <w:rFonts w:hint="default" w:ascii="Arial" w:hAnsi="Arial" w:eastAsia="sans-serif" w:cs="Arial"/>
          <w:b/>
          <w:bCs/>
          <w:i w:val="0"/>
          <w:iCs w:val="0"/>
          <w:caps w:val="0"/>
          <w:color w:val="333333"/>
          <w:spacing w:val="0"/>
          <w:sz w:val="20"/>
          <w:szCs w:val="20"/>
          <w:shd w:val="clear" w:fill="FFFFFF"/>
        </w:rPr>
        <w:t>μx and μy are mean of x and mean of y respectively. E is the expectation.</w:t>
      </w:r>
    </w:p>
    <w:p>
      <w:pPr>
        <w:pStyle w:val="85"/>
        <w:keepNext w:val="0"/>
        <w:keepLines w:val="0"/>
        <w:widowControl/>
        <w:numPr>
          <w:numId w:val="0"/>
        </w:numPr>
        <w:suppressLineNumbers w:val="0"/>
        <w:shd w:val="clear" w:fill="FFFFFF"/>
        <w:spacing w:before="0" w:beforeAutospacing="0" w:after="150" w:afterAutospacing="0"/>
        <w:ind w:leftChars="0" w:right="0" w:rightChars="0"/>
        <w:rPr>
          <w:rFonts w:hint="default" w:ascii="Arial" w:hAnsi="Arial" w:eastAsia="sans-serif" w:cs="Arial"/>
          <w:b/>
          <w:bCs/>
          <w:i w:val="0"/>
          <w:iCs w:val="0"/>
          <w:caps w:val="0"/>
          <w:color w:val="333333"/>
          <w:spacing w:val="0"/>
          <w:sz w:val="20"/>
          <w:szCs w:val="20"/>
          <w:shd w:val="clear" w:fill="FFFFFF"/>
          <w:lang w:val="en-US"/>
        </w:rPr>
      </w:pPr>
    </w:p>
    <w:p>
      <w:pPr>
        <w:pStyle w:val="85"/>
        <w:keepNext w:val="0"/>
        <w:keepLines w:val="0"/>
        <w:widowControl/>
        <w:numPr>
          <w:ilvl w:val="0"/>
          <w:numId w:val="11"/>
        </w:numPr>
        <w:suppressLineNumbers w:val="0"/>
        <w:shd w:val="clear" w:fill="FFFFFF"/>
        <w:spacing w:before="0" w:beforeAutospacing="0" w:after="150" w:afterAutospacing="0"/>
        <w:ind w:left="0" w:leftChars="0" w:right="0" w:rightChars="0" w:firstLine="0" w:firstLineChars="0"/>
        <w:rPr>
          <w:rFonts w:hint="default" w:ascii="Arial" w:hAnsi="Arial" w:eastAsia="sans-serif" w:cs="Arial"/>
          <w:b/>
          <w:bCs/>
          <w:i w:val="0"/>
          <w:iCs w:val="0"/>
          <w:caps w:val="0"/>
          <w:color w:val="333333"/>
          <w:spacing w:val="0"/>
          <w:sz w:val="20"/>
          <w:szCs w:val="20"/>
          <w:shd w:val="clear" w:fill="FFFFFF"/>
          <w:lang w:val="en-US"/>
        </w:rPr>
      </w:pPr>
      <w:r>
        <w:rPr>
          <w:rFonts w:hint="default" w:ascii="Arial" w:hAnsi="Arial" w:eastAsia="sans-serif" w:cs="Arial"/>
          <w:b/>
          <w:bCs/>
          <w:i w:val="0"/>
          <w:iCs w:val="0"/>
          <w:color w:val="333333"/>
          <w:spacing w:val="0"/>
          <w:sz w:val="32"/>
          <w:szCs w:val="32"/>
          <w:shd w:val="clear" w:fill="FFFFFF"/>
          <w:lang w:val="en-US"/>
        </w:rPr>
        <w:t>W</w:t>
      </w:r>
      <w:r>
        <w:rPr>
          <w:rFonts w:hint="default" w:ascii="Arial" w:hAnsi="Arial" w:eastAsia="sans-serif" w:cs="Arial"/>
          <w:b/>
          <w:bCs/>
          <w:i w:val="0"/>
          <w:iCs w:val="0"/>
          <w:caps w:val="0"/>
          <w:color w:val="333333"/>
          <w:spacing w:val="0"/>
          <w:sz w:val="32"/>
          <w:szCs w:val="32"/>
          <w:shd w:val="clear" w:fill="FFFFFF"/>
          <w:lang w:val="en-US"/>
        </w:rPr>
        <w:t>hat do you understand by correlation between two variables</w:t>
      </w:r>
    </w:p>
    <w:p>
      <w:pPr>
        <w:pStyle w:val="85"/>
        <w:keepNext w:val="0"/>
        <w:keepLines w:val="0"/>
        <w:widowControl/>
        <w:numPr>
          <w:numId w:val="0"/>
        </w:numPr>
        <w:suppressLineNumbers w:val="0"/>
        <w:shd w:val="clear" w:fill="FFFFFF"/>
        <w:spacing w:before="0" w:beforeAutospacing="0" w:after="150" w:afterAutospacing="0"/>
        <w:ind w:leftChars="0" w:right="0" w:rightChars="0"/>
        <w:rPr>
          <w:rFonts w:hint="default" w:ascii="Arial" w:hAnsi="Arial" w:eastAsia="Arial" w:cs="Arial"/>
          <w:i w:val="0"/>
          <w:iCs w:val="0"/>
          <w:caps w:val="0"/>
          <w:color w:val="4A4C4D"/>
          <w:spacing w:val="0"/>
          <w:sz w:val="27"/>
          <w:szCs w:val="27"/>
          <w:shd w:val="clear" w:fill="FFFFFF"/>
        </w:rPr>
      </w:pPr>
      <w:r>
        <w:rPr>
          <w:rFonts w:ascii="Arial" w:hAnsi="Arial" w:eastAsia="Arial" w:cs="Arial"/>
          <w:i w:val="0"/>
          <w:iCs w:val="0"/>
          <w:caps w:val="0"/>
          <w:color w:val="4A4C4D"/>
          <w:spacing w:val="0"/>
          <w:sz w:val="27"/>
          <w:szCs w:val="27"/>
          <w:shd w:val="clear" w:fill="FFFFFF"/>
        </w:rPr>
        <w:t>The correlation coefficient is measured on a scale that varies from + 1 through 0 to – 1. Complete correlation between two variables is expressed by either + 1 or -1. When one variable increases as the other increases the correlation is positive; when one decreases as the other increases it is negative.</w:t>
      </w:r>
      <w:r>
        <w:rPr>
          <w:rFonts w:hint="default" w:ascii="Arial" w:hAnsi="Arial" w:eastAsia="Arial" w:cs="Arial"/>
          <w:i w:val="0"/>
          <w:iCs w:val="0"/>
          <w:caps w:val="0"/>
          <w:color w:val="4A4C4D"/>
          <w:spacing w:val="0"/>
          <w:sz w:val="27"/>
          <w:szCs w:val="27"/>
          <w:shd w:val="clear" w:fill="FFFFFF"/>
        </w:rPr>
        <w:t> </w:t>
      </w:r>
    </w:p>
    <w:p>
      <w:pPr>
        <w:pStyle w:val="85"/>
        <w:keepNext w:val="0"/>
        <w:keepLines w:val="0"/>
        <w:widowControl/>
        <w:numPr>
          <w:numId w:val="0"/>
        </w:numPr>
        <w:suppressLineNumbers w:val="0"/>
        <w:shd w:val="clear" w:fill="FFFFFF"/>
        <w:spacing w:before="0" w:beforeAutospacing="0" w:after="150" w:afterAutospacing="0"/>
        <w:ind w:leftChars="0" w:right="0" w:rightChars="0"/>
        <w:rPr>
          <w:rFonts w:hint="default" w:ascii="Arial" w:hAnsi="Arial" w:eastAsia="Arial" w:cs="Arial"/>
          <w:i w:val="0"/>
          <w:iCs w:val="0"/>
          <w:caps w:val="0"/>
          <w:color w:val="4A4C4D"/>
          <w:spacing w:val="0"/>
          <w:sz w:val="27"/>
          <w:szCs w:val="27"/>
          <w:shd w:val="clear" w:fill="FFFFFF"/>
        </w:rPr>
      </w:pPr>
    </w:p>
    <w:p>
      <w:pPr>
        <w:pStyle w:val="85"/>
        <w:keepNext w:val="0"/>
        <w:keepLines w:val="0"/>
        <w:widowControl/>
        <w:numPr>
          <w:ilvl w:val="0"/>
          <w:numId w:val="11"/>
        </w:numPr>
        <w:suppressLineNumbers w:val="0"/>
        <w:shd w:val="clear" w:fill="FFFFFF"/>
        <w:spacing w:before="0" w:beforeAutospacing="0" w:after="150" w:afterAutospacing="0"/>
        <w:ind w:left="0" w:leftChars="0" w:right="0" w:rightChars="0" w:firstLine="0" w:firstLineChars="0"/>
        <w:rPr>
          <w:rFonts w:hint="default" w:ascii="Arial" w:hAnsi="Arial" w:eastAsia="Arial" w:cs="Arial"/>
          <w:i w:val="0"/>
          <w:iCs w:val="0"/>
          <w:caps w:val="0"/>
          <w:color w:val="4A4C4D"/>
          <w:spacing w:val="0"/>
          <w:sz w:val="27"/>
          <w:szCs w:val="27"/>
          <w:shd w:val="clear" w:fill="FFFFFF"/>
          <w:lang w:val="en-US"/>
        </w:rPr>
      </w:pPr>
      <w:r>
        <w:rPr>
          <w:rFonts w:hint="default" w:ascii="Arial" w:hAnsi="Arial" w:eastAsia="Arial" w:cs="Arial"/>
          <w:b/>
          <w:bCs/>
          <w:i w:val="0"/>
          <w:iCs w:val="0"/>
          <w:caps w:val="0"/>
          <w:color w:val="4A4C4D"/>
          <w:spacing w:val="0"/>
          <w:sz w:val="27"/>
          <w:szCs w:val="27"/>
          <w:shd w:val="clear" w:fill="FFFFFF"/>
          <w:lang w:val="en-US"/>
        </w:rPr>
        <w:t>Define regression coefficient</w:t>
      </w:r>
      <w:r>
        <w:rPr>
          <w:rFonts w:hint="default" w:ascii="Arial" w:hAnsi="Arial" w:eastAsia="Arial" w:cs="Arial"/>
          <w:i w:val="0"/>
          <w:iCs w:val="0"/>
          <w:caps w:val="0"/>
          <w:color w:val="4A4C4D"/>
          <w:spacing w:val="0"/>
          <w:sz w:val="27"/>
          <w:szCs w:val="27"/>
          <w:shd w:val="clear" w:fill="FFFFFF"/>
          <w:lang w:val="en-US"/>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jc w:val="left"/>
        <w:textAlignment w:val="baseline"/>
        <w:rPr>
          <w:b/>
          <w:bCs/>
          <w:sz w:val="36"/>
          <w:szCs w:val="36"/>
        </w:rPr>
      </w:pPr>
      <w:r>
        <w:rPr>
          <w:b/>
          <w:bCs/>
          <w:i w:val="0"/>
          <w:iCs w:val="0"/>
          <w:caps w:val="0"/>
          <w:color w:val="000000"/>
          <w:spacing w:val="0"/>
          <w:sz w:val="36"/>
          <w:szCs w:val="36"/>
          <w:bdr w:val="none" w:color="auto" w:sz="0" w:space="0"/>
          <w:shd w:val="clear" w:fill="FFFFFF"/>
          <w:vertAlign w:val="baseline"/>
        </w:rPr>
        <w:t>What are Regression Coefficients?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rPr>
      </w:pPr>
      <w:r>
        <w:rPr>
          <w:rFonts w:hint="default" w:ascii="Arial" w:hAnsi="Arial" w:eastAsia="sans-serif" w:cs="Arial"/>
          <w:i w:val="0"/>
          <w:iCs w:val="0"/>
          <w:caps w:val="0"/>
          <w:color w:val="333333"/>
          <w:spacing w:val="0"/>
          <w:sz w:val="27"/>
          <w:szCs w:val="27"/>
          <w:bdr w:val="none" w:color="auto" w:sz="0" w:space="0"/>
          <w:shd w:val="clear" w:fill="FFFFFF"/>
          <w:vertAlign w:val="baseline"/>
        </w:rPr>
        <w:t>Regression coefficients can be defined as estimates of some unknown parameters to describe the relationship between a predictor variable and the corresponding response. In other words, regression coefficients are used to predict the value of an unknown </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begin"/>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instrText xml:space="preserve"> HYPERLINK "https://www.cuemath.com/algebra/variables-constants-and-expressions/" </w:instrTex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separate"/>
      </w:r>
      <w:r>
        <w:rPr>
          <w:rStyle w:val="51"/>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t>variable</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end"/>
      </w:r>
      <w:r>
        <w:rPr>
          <w:rFonts w:hint="default" w:ascii="Arial" w:hAnsi="Arial" w:eastAsia="sans-serif" w:cs="Arial"/>
          <w:i w:val="0"/>
          <w:iCs w:val="0"/>
          <w:caps w:val="0"/>
          <w:color w:val="333333"/>
          <w:spacing w:val="0"/>
          <w:sz w:val="27"/>
          <w:szCs w:val="27"/>
          <w:bdr w:val="none" w:color="auto" w:sz="0" w:space="0"/>
          <w:shd w:val="clear" w:fill="FFFFFF"/>
          <w:vertAlign w:val="baseline"/>
        </w:rPr>
        <w:t> using a known variable. Linear regression is used to quantify how a unit change in an independent variable causes an effect in the dependent variable by determining the equation of the best-fitted </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begin"/>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instrText xml:space="preserve"> HYPERLINK "https://www.cuemath.com/geometry/straight-line/" </w:instrTex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separate"/>
      </w:r>
      <w:r>
        <w:rPr>
          <w:rStyle w:val="51"/>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t>straight line</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end"/>
      </w:r>
      <w:r>
        <w:rPr>
          <w:rFonts w:hint="default" w:ascii="Arial" w:hAnsi="Arial" w:eastAsia="sans-serif" w:cs="Arial"/>
          <w:i w:val="0"/>
          <w:iCs w:val="0"/>
          <w:caps w:val="0"/>
          <w:color w:val="333333"/>
          <w:spacing w:val="0"/>
          <w:sz w:val="27"/>
          <w:szCs w:val="27"/>
          <w:bdr w:val="none" w:color="auto" w:sz="0" w:space="0"/>
          <w:shd w:val="clear" w:fill="FFFFFF"/>
          <w:vertAlign w:val="baseline"/>
        </w:rPr>
        <w:t>. This process is known as regression analysis.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60" w:lineRule="atLeast"/>
        <w:ind w:left="0" w:right="0"/>
        <w:jc w:val="left"/>
        <w:textAlignment w:val="baseline"/>
        <w:rPr>
          <w:rFonts w:hint="default" w:ascii="Arial" w:hAnsi="Arial" w:cs="Arial"/>
          <w:b/>
          <w:bCs/>
          <w:sz w:val="36"/>
          <w:szCs w:val="36"/>
        </w:rPr>
      </w:pPr>
      <w:r>
        <w:rPr>
          <w:rFonts w:hint="default" w:ascii="Arial" w:hAnsi="Arial" w:cs="Arial"/>
          <w:b/>
          <w:bCs/>
          <w:i w:val="0"/>
          <w:iCs w:val="0"/>
          <w:caps w:val="0"/>
          <w:color w:val="000000"/>
          <w:spacing w:val="0"/>
          <w:sz w:val="36"/>
          <w:szCs w:val="36"/>
          <w:bdr w:val="none" w:color="auto" w:sz="0" w:space="0"/>
          <w:shd w:val="clear" w:fill="FFFFFF"/>
          <w:vertAlign w:val="baseline"/>
        </w:rPr>
        <w:t>Formula for Regression Coefficients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bdr w:val="none" w:color="auto" w:sz="0" w:space="0"/>
          <w:shd w:val="clear" w:fill="FFFFFF"/>
          <w:vertAlign w:val="baseline"/>
        </w:rPr>
      </w:pPr>
      <w:r>
        <w:rPr>
          <w:rFonts w:hint="default" w:ascii="Arial" w:hAnsi="Arial" w:eastAsia="sans-serif" w:cs="Arial"/>
          <w:i w:val="0"/>
          <w:iCs w:val="0"/>
          <w:caps w:val="0"/>
          <w:color w:val="333333"/>
          <w:spacing w:val="0"/>
          <w:sz w:val="27"/>
          <w:szCs w:val="27"/>
          <w:bdr w:val="none" w:color="auto" w:sz="0" w:space="0"/>
          <w:shd w:val="clear" w:fill="FFFFFF"/>
          <w:vertAlign w:val="baseline"/>
        </w:rPr>
        <w:t>The goal of linear regression is to find the equation of the straight line that best describes the relationship between two or more variables. For example, suppose a simple regression equation is given by y = 7x - 3, then 7 is the </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begin"/>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instrText xml:space="preserve"> HYPERLINK "https://www.cuemath.com/algebra/coefficient/" </w:instrTex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separate"/>
      </w:r>
      <w:r>
        <w:rPr>
          <w:rStyle w:val="51"/>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t>coefficient</w:t>
      </w:r>
      <w:r>
        <w:rPr>
          <w:rFonts w:hint="default" w:ascii="Arial" w:hAnsi="Arial" w:eastAsia="sans-serif" w:cs="Arial"/>
          <w:b w:val="0"/>
          <w:bCs w:val="0"/>
          <w:i w:val="0"/>
          <w:iCs w:val="0"/>
          <w:caps w:val="0"/>
          <w:color w:val="01A5F2"/>
          <w:spacing w:val="0"/>
          <w:sz w:val="24"/>
          <w:szCs w:val="24"/>
          <w:u w:val="none"/>
          <w:bdr w:val="none" w:color="auto" w:sz="0" w:space="0"/>
          <w:shd w:val="clear" w:fill="FFFFFF"/>
          <w:vertAlign w:val="baseline"/>
        </w:rPr>
        <w:fldChar w:fldCharType="end"/>
      </w:r>
      <w:r>
        <w:rPr>
          <w:rFonts w:hint="default" w:ascii="Arial" w:hAnsi="Arial" w:eastAsia="sans-serif" w:cs="Arial"/>
          <w:i w:val="0"/>
          <w:iCs w:val="0"/>
          <w:caps w:val="0"/>
          <w:color w:val="333333"/>
          <w:spacing w:val="0"/>
          <w:sz w:val="27"/>
          <w:szCs w:val="27"/>
          <w:bdr w:val="none" w:color="auto" w:sz="0" w:space="0"/>
          <w:shd w:val="clear" w:fill="FFFFFF"/>
          <w:vertAlign w:val="baseline"/>
        </w:rPr>
        <w:t>, x is the predictor and -3 is the constant term. Suppose the equation of the best-fitted line is given by Y = aX + b then, the regression coefficients formula is given as follows: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bdr w:val="none" w:color="auto" w:sz="0" w:space="0"/>
          <w:shd w:val="clear" w:fill="FFFFFF"/>
          <w:vertAlign w:val="baseline"/>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rPr>
      </w:pPr>
      <w:r>
        <w:rPr>
          <w:rFonts w:hint="default" w:ascii="Arial" w:hAnsi="Arial" w:eastAsia="sans-serif" w:cs="Arial"/>
          <w:i w:val="0"/>
          <w:iCs w:val="0"/>
          <w:caps w:val="0"/>
          <w:color w:val="333333"/>
          <w:spacing w:val="0"/>
          <w:sz w:val="27"/>
          <w:szCs w:val="27"/>
          <w:bdr w:val="none" w:color="auto" w:sz="0" w:space="0"/>
          <w:shd w:val="clear" w:fill="FFFFFF"/>
          <w:vertAlign w:val="baseline"/>
        </w:rPr>
        <w:t>a = </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n</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xy</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x</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y</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n</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x</w:t>
      </w:r>
      <w:r>
        <w:rPr>
          <w:rFonts w:hint="default" w:ascii="Arial" w:hAnsi="Arial" w:eastAsia="MJXc-TeX-main-Rw" w:cs="Arial"/>
          <w:b w:val="0"/>
          <w:bCs w:val="0"/>
          <w:i w:val="0"/>
          <w:iCs w:val="0"/>
          <w:caps w:val="0"/>
          <w:color w:val="333333"/>
          <w:spacing w:val="0"/>
          <w:sz w:val="13"/>
          <w:szCs w:val="13"/>
          <w:bdr w:val="none" w:color="auto" w:sz="0" w:space="0"/>
          <w:shd w:val="clear" w:fill="FFFFFF"/>
          <w:vertAlign w:val="baseline"/>
        </w:rPr>
        <w:t>2</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x</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in-Rw" w:cs="Arial"/>
          <w:b w:val="0"/>
          <w:bCs w:val="0"/>
          <w:i w:val="0"/>
          <w:iCs w:val="0"/>
          <w:caps w:val="0"/>
          <w:color w:val="333333"/>
          <w:spacing w:val="0"/>
          <w:sz w:val="13"/>
          <w:szCs w:val="13"/>
          <w:bdr w:val="none" w:color="auto" w:sz="0" w:space="0"/>
          <w:shd w:val="clear" w:fill="FFFFFF"/>
          <w:vertAlign w:val="baseline"/>
        </w:rPr>
        <w:t>2</w:t>
      </w:r>
      <w:r>
        <w:rPr>
          <w:rFonts w:hint="default" w:ascii="Arial" w:hAnsi="Arial" w:eastAsia="sans-serif" w:cs="Arial"/>
          <w:b w:val="0"/>
          <w:bCs w:val="0"/>
          <w:i w:val="0"/>
          <w:iCs w:val="0"/>
          <w:caps w:val="0"/>
          <w:color w:val="333333"/>
          <w:spacing w:val="0"/>
          <w:sz w:val="27"/>
          <w:szCs w:val="27"/>
          <w:bdr w:val="none" w:color="auto" w:sz="0" w:space="0"/>
          <w:shd w:val="clear" w:fill="FFFFFF"/>
          <w:vertAlign w:val="baseline"/>
        </w:rPr>
        <w:t>n(∑xy)−(∑x)(∑y)n(∑x2)−(∑x)2</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rPr>
      </w:pPr>
      <w:r>
        <w:rPr>
          <w:rFonts w:hint="default" w:ascii="Arial" w:hAnsi="Arial" w:eastAsia="sans-serif" w:cs="Arial"/>
          <w:i w:val="0"/>
          <w:iCs w:val="0"/>
          <w:caps w:val="0"/>
          <w:color w:val="333333"/>
          <w:spacing w:val="0"/>
          <w:sz w:val="27"/>
          <w:szCs w:val="27"/>
          <w:bdr w:val="none" w:color="auto" w:sz="0" w:space="0"/>
          <w:shd w:val="clear" w:fill="FFFFFF"/>
          <w:vertAlign w:val="baseline"/>
        </w:rPr>
        <w:t>b = </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y</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x</w:t>
      </w:r>
      <w:r>
        <w:rPr>
          <w:rFonts w:hint="default" w:ascii="Arial" w:hAnsi="Arial" w:eastAsia="MJXc-TeX-main-Rw" w:cs="Arial"/>
          <w:b w:val="0"/>
          <w:bCs w:val="0"/>
          <w:i w:val="0"/>
          <w:iCs w:val="0"/>
          <w:caps w:val="0"/>
          <w:color w:val="333333"/>
          <w:spacing w:val="0"/>
          <w:sz w:val="13"/>
          <w:szCs w:val="13"/>
          <w:bdr w:val="none" w:color="auto" w:sz="0" w:space="0"/>
          <w:shd w:val="clear" w:fill="FFFFFF"/>
          <w:vertAlign w:val="baseline"/>
        </w:rPr>
        <w:t>2</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x</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xy</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n</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x</w:t>
      </w:r>
      <w:r>
        <w:rPr>
          <w:rFonts w:hint="default" w:ascii="Arial" w:hAnsi="Arial" w:eastAsia="MJXc-TeX-main-Rw" w:cs="Arial"/>
          <w:b w:val="0"/>
          <w:bCs w:val="0"/>
          <w:i w:val="0"/>
          <w:iCs w:val="0"/>
          <w:caps w:val="0"/>
          <w:color w:val="333333"/>
          <w:spacing w:val="0"/>
          <w:sz w:val="13"/>
          <w:szCs w:val="13"/>
          <w:bdr w:val="none" w:color="auto" w:sz="0" w:space="0"/>
          <w:shd w:val="clear" w:fill="FFFFFF"/>
          <w:vertAlign w:val="baseline"/>
        </w:rPr>
        <w:t>2</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size1-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th-Iw" w:cs="Arial"/>
          <w:b w:val="0"/>
          <w:bCs w:val="0"/>
          <w:i w:val="0"/>
          <w:iCs w:val="0"/>
          <w:caps w:val="0"/>
          <w:color w:val="333333"/>
          <w:spacing w:val="0"/>
          <w:sz w:val="19"/>
          <w:szCs w:val="19"/>
          <w:bdr w:val="none" w:color="auto" w:sz="0" w:space="0"/>
          <w:shd w:val="clear" w:fill="FFFFFF"/>
          <w:vertAlign w:val="baseline"/>
        </w:rPr>
        <w:t>x</w:t>
      </w:r>
      <w:r>
        <w:rPr>
          <w:rFonts w:hint="default" w:ascii="Arial" w:hAnsi="Arial" w:eastAsia="MJXc-TeX-main-Rw" w:cs="Arial"/>
          <w:b w:val="0"/>
          <w:bCs w:val="0"/>
          <w:i w:val="0"/>
          <w:iCs w:val="0"/>
          <w:caps w:val="0"/>
          <w:color w:val="333333"/>
          <w:spacing w:val="0"/>
          <w:sz w:val="19"/>
          <w:szCs w:val="19"/>
          <w:bdr w:val="none" w:color="auto" w:sz="0" w:space="0"/>
          <w:shd w:val="clear" w:fill="FFFFFF"/>
          <w:vertAlign w:val="baseline"/>
        </w:rPr>
        <w:t>)</w:t>
      </w:r>
      <w:r>
        <w:rPr>
          <w:rFonts w:hint="default" w:ascii="Arial" w:hAnsi="Arial" w:eastAsia="MJXc-TeX-main-Rw" w:cs="Arial"/>
          <w:b w:val="0"/>
          <w:bCs w:val="0"/>
          <w:i w:val="0"/>
          <w:iCs w:val="0"/>
          <w:caps w:val="0"/>
          <w:color w:val="333333"/>
          <w:spacing w:val="0"/>
          <w:sz w:val="13"/>
          <w:szCs w:val="13"/>
          <w:bdr w:val="none" w:color="auto" w:sz="0" w:space="0"/>
          <w:shd w:val="clear" w:fill="FFFFFF"/>
          <w:vertAlign w:val="baseline"/>
        </w:rPr>
        <w:t>2</w:t>
      </w:r>
      <w:r>
        <w:rPr>
          <w:rFonts w:hint="default" w:ascii="Arial" w:hAnsi="Arial" w:eastAsia="sans-serif" w:cs="Arial"/>
          <w:b w:val="0"/>
          <w:bCs w:val="0"/>
          <w:i w:val="0"/>
          <w:iCs w:val="0"/>
          <w:caps w:val="0"/>
          <w:color w:val="333333"/>
          <w:spacing w:val="0"/>
          <w:sz w:val="27"/>
          <w:szCs w:val="27"/>
          <w:bdr w:val="none" w:color="auto" w:sz="0" w:space="0"/>
          <w:shd w:val="clear" w:fill="FFFFFF"/>
          <w:vertAlign w:val="baseline"/>
        </w:rPr>
        <w:t>(∑y)(∑x2)−(∑x)(∑xy)n(∑x2)−(∑x)2</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bdr w:val="none" w:color="auto" w:sz="0" w:space="0"/>
          <w:shd w:val="clear" w:fill="FFFFFF"/>
          <w:vertAlign w:val="baseline"/>
        </w:rPr>
      </w:pPr>
      <w:r>
        <w:rPr>
          <w:rFonts w:hint="default" w:ascii="Arial" w:hAnsi="Arial" w:eastAsia="sans-serif" w:cs="Arial"/>
          <w:i w:val="0"/>
          <w:iCs w:val="0"/>
          <w:caps w:val="0"/>
          <w:color w:val="333333"/>
          <w:spacing w:val="0"/>
          <w:sz w:val="27"/>
          <w:szCs w:val="27"/>
          <w:bdr w:val="none" w:color="auto" w:sz="0" w:space="0"/>
          <w:shd w:val="clear" w:fill="FFFFFF"/>
          <w:vertAlign w:val="baseline"/>
        </w:rPr>
        <w:t>here, n refers to the number of data points in the given data sets.</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i w:val="0"/>
          <w:iCs w:val="0"/>
          <w:caps w:val="0"/>
          <w:color w:val="333333"/>
          <w:spacing w:val="0"/>
          <w:sz w:val="27"/>
          <w:szCs w:val="27"/>
          <w:bdr w:val="none" w:color="auto" w:sz="0" w:space="0"/>
          <w:shd w:val="clear" w:fill="FFFFFF"/>
          <w:vertAlign w:val="baseline"/>
        </w:rPr>
      </w:pP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b/>
          <w:bCs/>
          <w:i w:val="0"/>
          <w:iCs w:val="0"/>
          <w:caps w:val="0"/>
          <w:color w:val="333333"/>
          <w:spacing w:val="0"/>
          <w:sz w:val="52"/>
          <w:szCs w:val="52"/>
          <w:bdr w:val="none" w:color="auto" w:sz="0" w:space="0"/>
          <w:shd w:val="clear" w:fill="FFFFFF"/>
          <w:vertAlign w:val="baseline"/>
          <w:lang w:val="en-US"/>
        </w:rPr>
      </w:pPr>
      <w:r>
        <w:rPr>
          <w:rFonts w:hint="default" w:ascii="Arial" w:hAnsi="Arial" w:eastAsia="sans-serif" w:cs="Arial"/>
          <w:i w:val="0"/>
          <w:iCs w:val="0"/>
          <w:caps w:val="0"/>
          <w:color w:val="333333"/>
          <w:spacing w:val="0"/>
          <w:sz w:val="27"/>
          <w:szCs w:val="27"/>
          <w:bdr w:val="none" w:color="auto" w:sz="0" w:space="0"/>
          <w:shd w:val="clear" w:fill="FFFFFF"/>
          <w:vertAlign w:val="baseline"/>
          <w:lang w:val="en-US"/>
        </w:rPr>
        <w:t xml:space="preserve"> </w:t>
      </w:r>
      <w:r>
        <w:rPr>
          <w:rFonts w:hint="default" w:ascii="Arial" w:hAnsi="Arial" w:eastAsia="sans-serif" w:cs="Arial"/>
          <w:b/>
          <w:bCs/>
          <w:i w:val="0"/>
          <w:iCs w:val="0"/>
          <w:caps w:val="0"/>
          <w:color w:val="333333"/>
          <w:spacing w:val="0"/>
          <w:sz w:val="52"/>
          <w:szCs w:val="52"/>
          <w:bdr w:val="none" w:color="auto" w:sz="0" w:space="0"/>
          <w:shd w:val="clear" w:fill="FFFFFF"/>
          <w:vertAlign w:val="baseline"/>
          <w:lang w:val="en-US"/>
        </w:rPr>
        <w:t xml:space="preserve">                     SECTION C</w:t>
      </w:r>
    </w:p>
    <w:p>
      <w:pPr>
        <w:pStyle w:val="8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0" w:right="0" w:firstLine="0"/>
        <w:textAlignment w:val="baseline"/>
        <w:rPr>
          <w:rFonts w:hint="default" w:ascii="Arial" w:hAnsi="Arial" w:eastAsia="sans-serif" w:cs="Arial"/>
          <w:b/>
          <w:bCs/>
          <w:i w:val="0"/>
          <w:iCs w:val="0"/>
          <w:caps w:val="0"/>
          <w:color w:val="333333"/>
          <w:spacing w:val="0"/>
          <w:sz w:val="20"/>
          <w:szCs w:val="20"/>
          <w:bdr w:val="none" w:color="auto" w:sz="0" w:space="0"/>
          <w:shd w:val="clear" w:fill="FFFFFF"/>
          <w:vertAlign w:val="baseline"/>
          <w:lang w:val="en-US"/>
        </w:rPr>
      </w:pPr>
    </w:p>
    <w:p>
      <w:pPr>
        <w:pStyle w:val="85"/>
        <w:keepNext w:val="0"/>
        <w:keepLines w:val="0"/>
        <w:widowControl/>
        <w:numPr>
          <w:ilvl w:val="0"/>
          <w:numId w:val="15"/>
        </w:numPr>
        <w:suppressLineNumbers w:val="0"/>
        <w:shd w:val="clear" w:fill="FFFFFF"/>
        <w:spacing w:before="0" w:beforeAutospacing="0" w:after="150" w:afterAutospacing="0"/>
        <w:ind w:leftChars="0" w:right="0" w:rightChars="0"/>
        <w:rPr>
          <w:rFonts w:hint="default" w:ascii="Arial" w:hAnsi="Arial" w:cs="Arial"/>
          <w:b/>
          <w:bCs/>
          <w:sz w:val="20"/>
          <w:szCs w:val="20"/>
          <w:lang w:val="en-US"/>
        </w:rPr>
      </w:pPr>
      <w:r>
        <w:rPr>
          <w:rFonts w:hint="default" w:ascii="Arial" w:hAnsi="Arial" w:cs="Arial"/>
          <w:b/>
          <w:bCs/>
          <w:sz w:val="32"/>
          <w:szCs w:val="32"/>
          <w:lang w:val="en-US"/>
        </w:rPr>
        <w:t>Explain bayes theorem with an example</w:t>
      </w:r>
    </w:p>
    <w:p>
      <w:pPr>
        <w:pStyle w:val="85"/>
        <w:keepNext w:val="0"/>
        <w:keepLines w:val="0"/>
        <w:widowControl/>
        <w:numPr>
          <w:numId w:val="0"/>
        </w:numPr>
        <w:suppressLineNumbers w:val="0"/>
        <w:shd w:val="clear" w:fill="FFFFFF"/>
        <w:spacing w:before="0" w:beforeAutospacing="0" w:after="150" w:afterAutospacing="0"/>
        <w:ind w:right="0" w:rightChars="0"/>
        <w:rPr>
          <w:rFonts w:hint="default" w:ascii="Arial" w:hAnsi="Arial" w:cs="Arial"/>
          <w:b/>
          <w:bCs/>
          <w:sz w:val="32"/>
          <w:szCs w:val="32"/>
          <w:lang w:val="en-US"/>
        </w:rPr>
      </w:pPr>
    </w:p>
    <w:p>
      <w:pPr>
        <w:pStyle w:val="85"/>
        <w:keepNext w:val="0"/>
        <w:keepLines w:val="0"/>
        <w:widowControl/>
        <w:numPr>
          <w:numId w:val="0"/>
        </w:numPr>
        <w:suppressLineNumbers w:val="0"/>
        <w:shd w:val="clear" w:fill="FFFFFF"/>
        <w:spacing w:before="0" w:beforeAutospacing="0" w:after="150" w:afterAutospacing="0"/>
        <w:ind w:right="0" w:rightChars="0"/>
        <w:rPr>
          <w:rFonts w:hint="default" w:ascii="Arial" w:hAnsi="Arial" w:eastAsia="sans-serif" w:cs="Arial"/>
          <w:i w:val="0"/>
          <w:iCs w:val="0"/>
          <w:caps w:val="0"/>
          <w:color w:val="333333"/>
          <w:spacing w:val="0"/>
          <w:sz w:val="21"/>
          <w:szCs w:val="21"/>
          <w:shd w:val="clear" w:fill="FFFFFF"/>
        </w:rPr>
      </w:pPr>
      <w:r>
        <w:rPr>
          <w:rFonts w:hint="default" w:ascii="Arial" w:hAnsi="Arial" w:eastAsia="sans-serif" w:cs="Arial"/>
          <w:i w:val="0"/>
          <w:iCs w:val="0"/>
          <w:caps w:val="0"/>
          <w:color w:val="333333"/>
          <w:spacing w:val="0"/>
          <w:sz w:val="21"/>
          <w:szCs w:val="21"/>
          <w:shd w:val="clear" w:fill="FFFFFF"/>
        </w:rPr>
        <w:t> Bayes theorem is also known as the formula for the probability of “causes”. For example: if we have to calculate the probability of taking a blue ball from the second bag out of three different bags of balls, where each bag contains three different colour balls viz. red, blue, black.</w:t>
      </w:r>
    </w:p>
    <w:p>
      <w:pPr>
        <w:pStyle w:val="85"/>
        <w:keepNext w:val="0"/>
        <w:keepLines w:val="0"/>
        <w:widowControl/>
        <w:numPr>
          <w:numId w:val="0"/>
        </w:numPr>
        <w:suppressLineNumbers w:val="0"/>
        <w:shd w:val="clear" w:fill="FFFFFF"/>
        <w:spacing w:before="0" w:beforeAutospacing="0" w:after="150" w:afterAutospacing="0"/>
        <w:ind w:right="0" w:rightChars="0"/>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562350" cy="1857375"/>
            <wp:effectExtent l="0" t="0" r="0" b="9525"/>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2"/>
                    <a:stretch>
                      <a:fillRect/>
                    </a:stretch>
                  </pic:blipFill>
                  <pic:spPr>
                    <a:xfrm>
                      <a:off x="0" y="0"/>
                      <a:ext cx="3562350" cy="1857375"/>
                    </a:xfrm>
                    <a:prstGeom prst="rect">
                      <a:avLst/>
                    </a:prstGeom>
                    <a:noFill/>
                    <a:ln w="9525">
                      <a:noFill/>
                    </a:ln>
                  </pic:spPr>
                </pic:pic>
              </a:graphicData>
            </a:graphic>
          </wp:inline>
        </w:drawing>
      </w:r>
    </w:p>
    <w:p>
      <w:pPr>
        <w:pStyle w:val="3"/>
        <w:keepNext w:val="0"/>
        <w:keepLines w:val="0"/>
        <w:widowControl/>
        <w:suppressLineNumbers w:val="0"/>
        <w:shd w:val="clear" w:fill="FFFFFF"/>
        <w:spacing w:before="300" w:beforeAutospacing="0" w:after="150" w:afterAutospacing="0" w:line="17" w:lineRule="atLeast"/>
        <w:ind w:left="0" w:firstLine="0"/>
        <w:rPr>
          <w:rFonts w:hint="default" w:ascii="Arial" w:hAnsi="Arial" w:eastAsia="sans-serif" w:cs="Arial"/>
          <w:i w:val="0"/>
          <w:iCs w:val="0"/>
          <w:caps w:val="0"/>
          <w:color w:val="813588"/>
          <w:spacing w:val="0"/>
          <w:sz w:val="31"/>
          <w:szCs w:val="31"/>
        </w:rPr>
      </w:pPr>
      <w:r>
        <w:rPr>
          <w:rFonts w:hint="default" w:ascii="Arial" w:hAnsi="Arial" w:eastAsia="sans-serif" w:cs="Arial"/>
          <w:i w:val="0"/>
          <w:iCs w:val="0"/>
          <w:caps w:val="0"/>
          <w:color w:val="813588"/>
          <w:spacing w:val="0"/>
          <w:sz w:val="31"/>
          <w:szCs w:val="31"/>
          <w:shd w:val="clear" w:fill="FFFFFF"/>
        </w:rPr>
        <w:t>Bayes Theorem Statement</w:t>
      </w:r>
    </w:p>
    <w:p>
      <w:pPr>
        <w:pStyle w:val="85"/>
        <w:keepNext w:val="0"/>
        <w:keepLines w:val="0"/>
        <w:widowControl/>
        <w:suppressLineNumbers w:val="0"/>
        <w:shd w:val="clear" w:fill="FFFFFF"/>
        <w:spacing w:before="0" w:beforeAutospacing="0" w:after="150" w:afterAutospacing="0"/>
        <w:ind w:left="0" w:right="0" w:firstLine="0"/>
        <w:rPr>
          <w:rFonts w:hint="default" w:ascii="Arial" w:hAnsi="Arial" w:eastAsia="sans-serif" w:cs="Arial"/>
          <w:i w:val="0"/>
          <w:iCs w:val="0"/>
          <w:caps w:val="0"/>
          <w:color w:val="333333"/>
          <w:spacing w:val="0"/>
          <w:sz w:val="21"/>
          <w:szCs w:val="21"/>
        </w:rPr>
      </w:pPr>
      <w:r>
        <w:rPr>
          <w:rFonts w:hint="default" w:ascii="Arial" w:hAnsi="Arial" w:eastAsia="sans-serif" w:cs="Arial"/>
          <w:i w:val="0"/>
          <w:iCs w:val="0"/>
          <w:caps w:val="0"/>
          <w:color w:val="333333"/>
          <w:spacing w:val="0"/>
          <w:sz w:val="21"/>
          <w:szCs w:val="21"/>
          <w:shd w:val="clear" w:fill="FFFFFF"/>
        </w:rPr>
        <w:t>Let E</w:t>
      </w:r>
      <w:r>
        <w:rPr>
          <w:rFonts w:hint="default" w:ascii="Arial" w:hAnsi="Arial" w:eastAsia="sans-serif" w:cs="Arial"/>
          <w:i w:val="0"/>
          <w:iCs w:val="0"/>
          <w:caps w:val="0"/>
          <w:color w:val="333333"/>
          <w:spacing w:val="0"/>
          <w:sz w:val="15"/>
          <w:szCs w:val="15"/>
          <w:shd w:val="clear" w:fill="FFFFFF"/>
          <w:vertAlign w:val="baseline"/>
        </w:rPr>
        <w:t>1</w:t>
      </w:r>
      <w:r>
        <w:rPr>
          <w:rFonts w:hint="default" w:ascii="Arial" w:hAnsi="Arial" w:eastAsia="sans-serif" w:cs="Arial"/>
          <w:i w:val="0"/>
          <w:iCs w:val="0"/>
          <w:caps w:val="0"/>
          <w:color w:val="333333"/>
          <w:spacing w:val="0"/>
          <w:sz w:val="21"/>
          <w:szCs w:val="21"/>
          <w:shd w:val="clear" w:fill="FFFFFF"/>
        </w:rPr>
        <w:t>, E</w:t>
      </w:r>
      <w:r>
        <w:rPr>
          <w:rFonts w:hint="default" w:ascii="Arial" w:hAnsi="Arial" w:eastAsia="sans-serif" w:cs="Arial"/>
          <w:i w:val="0"/>
          <w:iCs w:val="0"/>
          <w:caps w:val="0"/>
          <w:color w:val="333333"/>
          <w:spacing w:val="0"/>
          <w:sz w:val="15"/>
          <w:szCs w:val="15"/>
          <w:shd w:val="clear" w:fill="FFFFFF"/>
          <w:vertAlign w:val="baseline"/>
        </w:rPr>
        <w:t>2</w:t>
      </w:r>
      <w:r>
        <w:rPr>
          <w:rFonts w:hint="default" w:ascii="Arial" w:hAnsi="Arial" w:eastAsia="sans-serif" w:cs="Arial"/>
          <w:i w:val="0"/>
          <w:iCs w:val="0"/>
          <w:caps w:val="0"/>
          <w:color w:val="333333"/>
          <w:spacing w:val="0"/>
          <w:sz w:val="21"/>
          <w:szCs w:val="21"/>
          <w:shd w:val="clear" w:fill="FFFFFF"/>
        </w:rPr>
        <w:t>,…, E</w:t>
      </w:r>
      <w:r>
        <w:rPr>
          <w:rFonts w:hint="default" w:ascii="Arial" w:hAnsi="Arial" w:eastAsia="sans-serif" w:cs="Arial"/>
          <w:i w:val="0"/>
          <w:iCs w:val="0"/>
          <w:caps w:val="0"/>
          <w:color w:val="333333"/>
          <w:spacing w:val="0"/>
          <w:sz w:val="15"/>
          <w:szCs w:val="15"/>
          <w:shd w:val="clear" w:fill="FFFFFF"/>
          <w:vertAlign w:val="baseline"/>
        </w:rPr>
        <w:t>n</w:t>
      </w:r>
      <w:r>
        <w:rPr>
          <w:rFonts w:hint="default" w:ascii="Arial" w:hAnsi="Arial" w:eastAsia="sans-serif" w:cs="Arial"/>
          <w:i w:val="0"/>
          <w:iCs w:val="0"/>
          <w:caps w:val="0"/>
          <w:color w:val="333333"/>
          <w:spacing w:val="0"/>
          <w:sz w:val="21"/>
          <w:szCs w:val="21"/>
          <w:shd w:val="clear" w:fill="FFFFFF"/>
        </w:rPr>
        <w:t> be a set of events associated with a sample space S, where all the events E</w:t>
      </w:r>
      <w:r>
        <w:rPr>
          <w:rFonts w:hint="default" w:ascii="Arial" w:hAnsi="Arial" w:eastAsia="sans-serif" w:cs="Arial"/>
          <w:i w:val="0"/>
          <w:iCs w:val="0"/>
          <w:caps w:val="0"/>
          <w:color w:val="333333"/>
          <w:spacing w:val="0"/>
          <w:sz w:val="15"/>
          <w:szCs w:val="15"/>
          <w:shd w:val="clear" w:fill="FFFFFF"/>
          <w:vertAlign w:val="baseline"/>
        </w:rPr>
        <w:t>1</w:t>
      </w:r>
      <w:r>
        <w:rPr>
          <w:rFonts w:hint="default" w:ascii="Arial" w:hAnsi="Arial" w:eastAsia="sans-serif" w:cs="Arial"/>
          <w:i w:val="0"/>
          <w:iCs w:val="0"/>
          <w:caps w:val="0"/>
          <w:color w:val="333333"/>
          <w:spacing w:val="0"/>
          <w:sz w:val="21"/>
          <w:szCs w:val="21"/>
          <w:shd w:val="clear" w:fill="FFFFFF"/>
        </w:rPr>
        <w:t>, E</w:t>
      </w:r>
      <w:r>
        <w:rPr>
          <w:rFonts w:hint="default" w:ascii="Arial" w:hAnsi="Arial" w:eastAsia="sans-serif" w:cs="Arial"/>
          <w:i w:val="0"/>
          <w:iCs w:val="0"/>
          <w:caps w:val="0"/>
          <w:color w:val="333333"/>
          <w:spacing w:val="0"/>
          <w:sz w:val="15"/>
          <w:szCs w:val="15"/>
          <w:shd w:val="clear" w:fill="FFFFFF"/>
          <w:vertAlign w:val="baseline"/>
        </w:rPr>
        <w:t>2</w:t>
      </w:r>
      <w:r>
        <w:rPr>
          <w:rFonts w:hint="default" w:ascii="Arial" w:hAnsi="Arial" w:eastAsia="sans-serif" w:cs="Arial"/>
          <w:i w:val="0"/>
          <w:iCs w:val="0"/>
          <w:caps w:val="0"/>
          <w:color w:val="333333"/>
          <w:spacing w:val="0"/>
          <w:sz w:val="21"/>
          <w:szCs w:val="21"/>
          <w:shd w:val="clear" w:fill="FFFFFF"/>
        </w:rPr>
        <w:t>,…, E</w:t>
      </w:r>
      <w:r>
        <w:rPr>
          <w:rFonts w:hint="default" w:ascii="Arial" w:hAnsi="Arial" w:eastAsia="sans-serif" w:cs="Arial"/>
          <w:i w:val="0"/>
          <w:iCs w:val="0"/>
          <w:caps w:val="0"/>
          <w:color w:val="333333"/>
          <w:spacing w:val="0"/>
          <w:sz w:val="15"/>
          <w:szCs w:val="15"/>
          <w:shd w:val="clear" w:fill="FFFFFF"/>
          <w:vertAlign w:val="baseline"/>
        </w:rPr>
        <w:t>n</w:t>
      </w:r>
      <w:r>
        <w:rPr>
          <w:rFonts w:hint="default" w:ascii="Arial" w:hAnsi="Arial" w:eastAsia="sans-serif" w:cs="Arial"/>
          <w:i w:val="0"/>
          <w:iCs w:val="0"/>
          <w:caps w:val="0"/>
          <w:color w:val="333333"/>
          <w:spacing w:val="0"/>
          <w:sz w:val="21"/>
          <w:szCs w:val="21"/>
          <w:shd w:val="clear" w:fill="FFFFFF"/>
        </w:rPr>
        <w:t> have nonzero probability of occurrence and they form a partition of S. Let A be any event associated with S, t</w:t>
      </w:r>
      <w:r>
        <w:rPr>
          <w:rFonts w:hint="default" w:ascii="sans-serif" w:hAnsi="sans-serif" w:eastAsia="sans-serif" w:cs="sans-serif"/>
          <w:i w:val="0"/>
          <w:iCs w:val="0"/>
          <w:caps w:val="0"/>
          <w:color w:val="333333"/>
          <w:spacing w:val="0"/>
          <w:sz w:val="21"/>
          <w:szCs w:val="21"/>
          <w:shd w:val="clear" w:fill="FFFFFF"/>
        </w:rPr>
        <w:t xml:space="preserve">hen </w:t>
      </w:r>
      <w:r>
        <w:rPr>
          <w:rFonts w:hint="default" w:ascii="Arial" w:hAnsi="Arial" w:eastAsia="sans-serif" w:cs="Arial"/>
          <w:i w:val="0"/>
          <w:iCs w:val="0"/>
          <w:caps w:val="0"/>
          <w:color w:val="333333"/>
          <w:spacing w:val="0"/>
          <w:sz w:val="21"/>
          <w:szCs w:val="21"/>
          <w:shd w:val="clear" w:fill="FFFFFF"/>
        </w:rPr>
        <w:t>according to Bayes theorem,</w:t>
      </w:r>
    </w:p>
    <w:p>
      <w:pPr>
        <w:pStyle w:val="85"/>
        <w:keepNext w:val="0"/>
        <w:keepLines w:val="0"/>
        <w:widowControl/>
        <w:numPr>
          <w:numId w:val="0"/>
        </w:numPr>
        <w:suppressLineNumbers w:val="0"/>
        <w:shd w:val="clear" w:fill="FFFFFF"/>
        <w:spacing w:before="0" w:beforeAutospacing="0" w:after="150" w:afterAutospacing="0"/>
        <w:ind w:right="0" w:rightChars="0"/>
        <w:rPr>
          <w:rFonts w:hint="default" w:ascii="Arial" w:hAnsi="Arial" w:cs="Arial"/>
        </w:rPr>
      </w:pPr>
      <w:r>
        <w:rPr>
          <w:rFonts w:hint="default" w:ascii="Arial" w:hAnsi="Arial" w:cs="Arial"/>
        </w:rPr>
        <w:drawing>
          <wp:inline distT="0" distB="0" distL="114300" distR="114300">
            <wp:extent cx="6629400" cy="6096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3"/>
                    <a:stretch>
                      <a:fillRect/>
                    </a:stretch>
                  </pic:blipFill>
                  <pic:spPr>
                    <a:xfrm>
                      <a:off x="0" y="0"/>
                      <a:ext cx="6629400" cy="6096000"/>
                    </a:xfrm>
                    <a:prstGeom prst="rect">
                      <a:avLst/>
                    </a:prstGeom>
                    <a:noFill/>
                    <a:ln>
                      <a:noFill/>
                    </a:ln>
                  </pic:spPr>
                </pic:pic>
              </a:graphicData>
            </a:graphic>
          </wp:inline>
        </w:drawing>
      </w:r>
    </w:p>
    <w:p>
      <w:pPr>
        <w:pStyle w:val="85"/>
        <w:keepNext w:val="0"/>
        <w:keepLines w:val="0"/>
        <w:widowControl/>
        <w:numPr>
          <w:numId w:val="0"/>
        </w:numPr>
        <w:suppressLineNumbers w:val="0"/>
        <w:shd w:val="clear" w:fill="FFFFFF"/>
        <w:spacing w:before="0" w:beforeAutospacing="0" w:after="150" w:afterAutospacing="0"/>
        <w:ind w:right="0" w:rightChars="0"/>
        <w:rPr>
          <w:rFonts w:hint="default" w:ascii="Arial" w:hAnsi="Arial" w:cs="Arial"/>
        </w:rPr>
      </w:pPr>
      <w:r>
        <w:rPr>
          <w:rFonts w:hint="default" w:ascii="Arial" w:hAnsi="Arial" w:cs="Arial"/>
        </w:rPr>
        <w:drawing>
          <wp:inline distT="0" distB="0" distL="114300" distR="114300">
            <wp:extent cx="6642735" cy="6086475"/>
            <wp:effectExtent l="0" t="0" r="571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6642735" cy="6086475"/>
                    </a:xfrm>
                    <a:prstGeom prst="rect">
                      <a:avLst/>
                    </a:prstGeom>
                    <a:noFill/>
                    <a:ln>
                      <a:noFill/>
                    </a:ln>
                  </pic:spPr>
                </pic:pic>
              </a:graphicData>
            </a:graphic>
          </wp:inline>
        </w:drawing>
      </w:r>
    </w:p>
    <w:p>
      <w:pPr>
        <w:pStyle w:val="85"/>
        <w:keepNext w:val="0"/>
        <w:keepLines w:val="0"/>
        <w:widowControl/>
        <w:numPr>
          <w:numId w:val="0"/>
        </w:numPr>
        <w:suppressLineNumbers w:val="0"/>
        <w:shd w:val="clear" w:fill="FFFFFF"/>
        <w:spacing w:before="0" w:beforeAutospacing="0" w:after="150" w:afterAutospacing="0"/>
        <w:ind w:right="0" w:rightChars="0"/>
        <w:rPr>
          <w:rFonts w:hint="default" w:ascii="Arial" w:hAnsi="Arial" w:cs="Arial"/>
        </w:rPr>
      </w:pPr>
      <w:r>
        <w:rPr>
          <w:rFonts w:hint="default" w:ascii="Arial" w:hAnsi="Arial" w:cs="Arial"/>
        </w:rPr>
        <w:drawing>
          <wp:inline distT="0" distB="0" distL="114300" distR="114300">
            <wp:extent cx="6640830" cy="4568825"/>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6640830" cy="4568825"/>
                    </a:xfrm>
                    <a:prstGeom prst="rect">
                      <a:avLst/>
                    </a:prstGeom>
                    <a:noFill/>
                    <a:ln>
                      <a:noFill/>
                    </a:ln>
                  </pic:spPr>
                </pic:pic>
              </a:graphicData>
            </a:graphic>
          </wp:inline>
        </w:drawing>
      </w:r>
    </w:p>
    <w:p>
      <w:pPr>
        <w:pStyle w:val="85"/>
        <w:keepNext w:val="0"/>
        <w:keepLines w:val="0"/>
        <w:widowControl/>
        <w:numPr>
          <w:numId w:val="0"/>
        </w:numPr>
        <w:suppressLineNumbers w:val="0"/>
        <w:shd w:val="clear" w:fill="FFFFFF"/>
        <w:spacing w:before="0" w:beforeAutospacing="0" w:after="150" w:afterAutospacing="0"/>
        <w:ind w:right="0" w:rightChars="0"/>
        <w:rPr>
          <w:rFonts w:hint="default" w:ascii="Arial" w:hAnsi="Arial" w:cs="Arial"/>
        </w:rPr>
      </w:pPr>
    </w:p>
    <w:p>
      <w:pPr>
        <w:pStyle w:val="85"/>
        <w:keepNext w:val="0"/>
        <w:keepLines w:val="0"/>
        <w:widowControl/>
        <w:numPr>
          <w:ilvl w:val="0"/>
          <w:numId w:val="15"/>
        </w:numPr>
        <w:suppressLineNumbers w:val="0"/>
        <w:shd w:val="clear" w:fill="FFFFFF"/>
        <w:spacing w:before="0" w:beforeAutospacing="0" w:after="150" w:afterAutospacing="0"/>
        <w:ind w:left="0" w:leftChars="0" w:right="0" w:rightChars="0" w:firstLine="0" w:firstLineChars="0"/>
        <w:rPr>
          <w:rFonts w:hint="default" w:ascii="Arial" w:hAnsi="Arial" w:cs="Arial"/>
          <w:lang w:val="en-US"/>
        </w:rPr>
      </w:pPr>
      <w:r>
        <w:rPr>
          <w:rFonts w:hint="default" w:ascii="Arial" w:hAnsi="Arial" w:cs="Arial"/>
          <w:sz w:val="32"/>
          <w:szCs w:val="32"/>
          <w:lang w:val="en-US"/>
        </w:rPr>
        <w:t>Define regression coefficient and how it differ from correlation</w:t>
      </w:r>
      <w:r>
        <w:rPr>
          <w:rFonts w:hint="default" w:ascii="Arial" w:hAnsi="Arial" w:cs="Arial"/>
          <w:lang w:val="en-US"/>
        </w:rPr>
        <w:t>.</w:t>
      </w:r>
    </w:p>
    <w:p>
      <w:pPr>
        <w:pStyle w:val="85"/>
        <w:keepNext w:val="0"/>
        <w:keepLines w:val="0"/>
        <w:widowControl/>
        <w:numPr>
          <w:numId w:val="0"/>
        </w:numPr>
        <w:suppressLineNumbers w:val="0"/>
        <w:shd w:val="clear" w:fill="FFFFFF"/>
        <w:spacing w:before="0" w:beforeAutospacing="0" w:after="150" w:afterAutospacing="0"/>
        <w:ind w:leftChars="0" w:right="0" w:rightChars="0"/>
        <w:rPr>
          <w:rFonts w:hint="default" w:ascii="Arial" w:hAnsi="Arial" w:cs="Arial"/>
          <w:lang w:val="en-US"/>
        </w:rPr>
      </w:pPr>
    </w:p>
    <w:p>
      <w:pPr>
        <w:pStyle w:val="85"/>
        <w:keepNext w:val="0"/>
        <w:keepLines w:val="0"/>
        <w:widowControl/>
        <w:numPr>
          <w:numId w:val="0"/>
        </w:numPr>
        <w:suppressLineNumbers w:val="0"/>
        <w:shd w:val="clear" w:fill="FFFFFF"/>
        <w:spacing w:before="0" w:beforeAutospacing="0" w:after="150" w:afterAutospacing="0"/>
        <w:ind w:leftChars="0" w:right="0" w:rightChars="0"/>
      </w:pPr>
      <w:r>
        <w:drawing>
          <wp:inline distT="0" distB="0" distL="114300" distR="114300">
            <wp:extent cx="6640195" cy="5702300"/>
            <wp:effectExtent l="0" t="0" r="825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6640195" cy="5702300"/>
                    </a:xfrm>
                    <a:prstGeom prst="rect">
                      <a:avLst/>
                    </a:prstGeom>
                    <a:noFill/>
                    <a:ln>
                      <a:noFill/>
                    </a:ln>
                  </pic:spPr>
                </pic:pic>
              </a:graphicData>
            </a:graphic>
          </wp:inline>
        </w:drawing>
      </w:r>
    </w:p>
    <w:p>
      <w:pPr>
        <w:pStyle w:val="85"/>
        <w:keepNext w:val="0"/>
        <w:keepLines w:val="0"/>
        <w:widowControl/>
        <w:numPr>
          <w:numId w:val="0"/>
        </w:numPr>
        <w:suppressLineNumbers w:val="0"/>
        <w:shd w:val="clear" w:fill="FFFFFF"/>
        <w:spacing w:before="0" w:beforeAutospacing="0" w:after="150" w:afterAutospacing="0"/>
        <w:ind w:leftChars="0" w:right="0" w:rightChars="0"/>
        <w:rPr>
          <w:rFonts w:hint="default"/>
          <w:lang w:val="en-US"/>
        </w:rPr>
      </w:pPr>
      <w:r>
        <w:rPr>
          <w:rFonts w:hint="default"/>
          <w:lang w:val="en-US"/>
        </w:rPr>
        <w:t>Defination -</w:t>
      </w:r>
      <w:bookmarkStart w:id="2" w:name="_GoBack"/>
      <w:bookmarkEnd w:id="2"/>
    </w:p>
    <w:p>
      <w:pPr>
        <w:pStyle w:val="85"/>
        <w:keepNext w:val="0"/>
        <w:keepLines w:val="0"/>
        <w:widowControl/>
        <w:numPr>
          <w:numId w:val="0"/>
        </w:numPr>
        <w:suppressLineNumbers w:val="0"/>
        <w:shd w:val="clear" w:fill="FFFFFF"/>
        <w:spacing w:before="0" w:beforeAutospacing="0" w:after="150" w:afterAutospacing="0"/>
        <w:ind w:leftChars="0" w:right="0" w:rightChars="0"/>
        <w:rPr>
          <w:rFonts w:hint="default"/>
          <w:lang w:val="en-US"/>
        </w:rPr>
      </w:pPr>
      <w:r>
        <w:drawing>
          <wp:inline distT="0" distB="0" distL="114300" distR="114300">
            <wp:extent cx="6638925" cy="2925445"/>
            <wp:effectExtent l="0" t="0" r="952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stretch>
                      <a:fillRect/>
                    </a:stretch>
                  </pic:blipFill>
                  <pic:spPr>
                    <a:xfrm>
                      <a:off x="0" y="0"/>
                      <a:ext cx="6638925" cy="2925445"/>
                    </a:xfrm>
                    <a:prstGeom prst="rect">
                      <a:avLst/>
                    </a:prstGeom>
                    <a:noFill/>
                    <a:ln>
                      <a:noFill/>
                    </a:ln>
                  </pic:spPr>
                </pic:pic>
              </a:graphicData>
            </a:graphic>
          </wp:inline>
        </w:drawing>
      </w:r>
    </w:p>
    <w:sectPr>
      <w:pgSz w:w="11906" w:h="16838"/>
      <w:pgMar w:top="720" w:right="720" w:bottom="720" w:left="720" w:header="0" w:footer="0" w:gutter="0"/>
      <w:cols w:space="0" w:num="1"/>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JXc-TeX-size1-Rw">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77714F"/>
    <w:multiLevelType w:val="multilevel"/>
    <w:tmpl w:val="A77771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1C4C063"/>
    <w:multiLevelType w:val="multilevel"/>
    <w:tmpl w:val="C1C4C0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3362016C"/>
    <w:multiLevelType w:val="singleLevel"/>
    <w:tmpl w:val="3362016C"/>
    <w:lvl w:ilvl="0" w:tentative="0">
      <w:start w:val="12"/>
      <w:numFmt w:val="decimal"/>
      <w:suff w:val="space"/>
      <w:lvlText w:val="%1."/>
      <w:lvlJc w:val="left"/>
    </w:lvl>
  </w:abstractNum>
  <w:abstractNum w:abstractNumId="13">
    <w:nsid w:val="4F2749CC"/>
    <w:multiLevelType w:val="multilevel"/>
    <w:tmpl w:val="4F2749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76E4B5A"/>
    <w:multiLevelType w:val="singleLevel"/>
    <w:tmpl w:val="676E4B5A"/>
    <w:lvl w:ilvl="0" w:tentative="0">
      <w:start w:val="3"/>
      <w:numFmt w:val="decimal"/>
      <w:suff w:val="space"/>
      <w:lvlText w:val="%1."/>
      <w:lvlJc w:val="left"/>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4"/>
  </w:num>
  <w:num w:numId="12">
    <w:abstractNumId w:val="1"/>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D2EC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6EF23824"/>
    <w:rsid w:val="768D2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2022-08-23T03:45:00Z</dcterms:created>
  <dc:creator>vampi</dc:creator>
  <cp:lastModifiedBy>vampi</cp:lastModifiedBy>
  <dcterms:modified xsi:type="dcterms:W3CDTF">2022-08-23T04:36:32Z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A428D22E61EC4B86AA5B9409DFD967CB</vt:lpwstr>
  </property>
</Properties>
</file>